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B2" w:rsidRPr="00784EFD" w:rsidRDefault="008D6E20">
      <w:pPr>
        <w:pStyle w:val="a8"/>
        <w:rPr>
          <w:rFonts w:ascii="맑은 고딕" w:eastAsia="맑은 고딕" w:hAnsi="맑은 고딕"/>
        </w:rPr>
      </w:pPr>
      <w:proofErr w:type="spellStart"/>
      <w:r w:rsidRPr="00784EFD">
        <w:rPr>
          <w:rFonts w:ascii="맑은 고딕" w:eastAsia="맑은 고딕" w:hAnsi="맑은 고딕"/>
        </w:rPr>
        <w:t>서버</w:t>
      </w:r>
      <w:proofErr w:type="spellEnd"/>
      <w:r w:rsidRPr="00784EFD">
        <w:rPr>
          <w:rFonts w:ascii="맑은 고딕" w:eastAsia="맑은 고딕" w:hAnsi="맑은 고딕"/>
        </w:rPr>
        <w:t xml:space="preserve"> </w:t>
      </w:r>
      <w:proofErr w:type="spellStart"/>
      <w:r w:rsidRPr="00784EFD">
        <w:rPr>
          <w:rFonts w:ascii="맑은 고딕" w:eastAsia="맑은 고딕" w:hAnsi="맑은 고딕"/>
        </w:rPr>
        <w:t>오픈</w:t>
      </w:r>
      <w:proofErr w:type="spellEnd"/>
      <w:r w:rsidRPr="00784EFD">
        <w:rPr>
          <w:rFonts w:ascii="맑은 고딕" w:eastAsia="맑은 고딕" w:hAnsi="맑은 고딕"/>
        </w:rPr>
        <w:t xml:space="preserve"> </w:t>
      </w:r>
      <w:proofErr w:type="spellStart"/>
      <w:r w:rsidRPr="00784EFD">
        <w:rPr>
          <w:rFonts w:ascii="맑은 고딕" w:eastAsia="맑은 고딕" w:hAnsi="맑은 고딕"/>
        </w:rPr>
        <w:t>계획서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5598"/>
      </w:tblGrid>
      <w:tr w:rsidR="00F757B2" w:rsidRPr="00784EFD" w:rsidTr="00125F68">
        <w:tc>
          <w:tcPr>
            <w:tcW w:w="4320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문서명</w:t>
            </w:r>
            <w:proofErr w:type="spellEnd"/>
          </w:p>
        </w:tc>
        <w:tc>
          <w:tcPr>
            <w:tcW w:w="5598" w:type="dxa"/>
          </w:tcPr>
          <w:p w:rsidR="00F757B2" w:rsidRPr="00784EFD" w:rsidRDefault="00922826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hint="eastAsia"/>
                <w:lang w:eastAsia="ko-KR"/>
              </w:rPr>
              <w:t>O</w:t>
            </w:r>
            <w:r w:rsidRPr="00784EFD">
              <w:rPr>
                <w:rFonts w:ascii="맑은 고딕" w:eastAsia="맑은 고딕" w:hAnsi="맑은 고딕"/>
                <w:lang w:eastAsia="ko-KR"/>
              </w:rPr>
              <w:t>KPlaza</w:t>
            </w:r>
            <w:proofErr w:type="spellEnd"/>
            <w:r w:rsidR="008D6E20" w:rsidRPr="00784EFD">
              <w:rPr>
                <w:rFonts w:ascii="맑은 고딕" w:eastAsia="맑은 고딕" w:hAnsi="맑은 고딕"/>
                <w:lang w:eastAsia="ko-KR"/>
              </w:rPr>
              <w:t xml:space="preserve"> 서버 오픈 계획서</w:t>
            </w:r>
          </w:p>
        </w:tc>
      </w:tr>
      <w:tr w:rsidR="00F757B2" w:rsidRPr="00784EFD" w:rsidTr="00125F68">
        <w:tc>
          <w:tcPr>
            <w:tcW w:w="4320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작성일</w:t>
            </w:r>
            <w:proofErr w:type="spellEnd"/>
          </w:p>
        </w:tc>
        <w:tc>
          <w:tcPr>
            <w:tcW w:w="5598" w:type="dxa"/>
          </w:tcPr>
          <w:p w:rsidR="00F757B2" w:rsidRPr="00784EFD" w:rsidRDefault="008D6E20" w:rsidP="002F6C23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2025</w:t>
            </w:r>
            <w:r w:rsidRPr="00784EFD">
              <w:rPr>
                <w:rFonts w:ascii="맑은 고딕" w:eastAsia="맑은 고딕" w:hAnsi="맑은 고딕" w:cs="맑은 고딕" w:hint="eastAsia"/>
              </w:rPr>
              <w:t>년</w:t>
            </w:r>
            <w:r w:rsidRPr="00784EFD">
              <w:rPr>
                <w:rFonts w:ascii="맑은 고딕" w:eastAsia="맑은 고딕" w:hAnsi="맑은 고딕"/>
              </w:rPr>
              <w:t xml:space="preserve"> </w:t>
            </w:r>
            <w:r w:rsidR="002F6C23" w:rsidRPr="00784EFD">
              <w:rPr>
                <w:rFonts w:ascii="맑은 고딕" w:eastAsia="맑은 고딕" w:hAnsi="맑은 고딕"/>
              </w:rPr>
              <w:t>6</w:t>
            </w:r>
            <w:r w:rsidRPr="00784EFD">
              <w:rPr>
                <w:rFonts w:ascii="맑은 고딕" w:eastAsia="맑은 고딕" w:hAnsi="맑은 고딕" w:cs="맑은 고딕" w:hint="eastAsia"/>
              </w:rPr>
              <w:t>월</w:t>
            </w:r>
            <w:r w:rsidRPr="00784EFD">
              <w:rPr>
                <w:rFonts w:ascii="맑은 고딕" w:eastAsia="맑은 고딕" w:hAnsi="맑은 고딕"/>
              </w:rPr>
              <w:t xml:space="preserve"> </w:t>
            </w:r>
            <w:r w:rsidR="002F6C23" w:rsidRPr="00784EFD">
              <w:rPr>
                <w:rFonts w:ascii="맑은 고딕" w:eastAsia="맑은 고딕" w:hAnsi="맑은 고딕"/>
              </w:rPr>
              <w:t>5</w:t>
            </w:r>
            <w:r w:rsidRPr="00784EFD">
              <w:rPr>
                <w:rFonts w:ascii="맑은 고딕" w:eastAsia="맑은 고딕" w:hAnsi="맑은 고딕" w:cs="맑은 고딕" w:hint="eastAsia"/>
              </w:rPr>
              <w:t>일</w:t>
            </w:r>
          </w:p>
        </w:tc>
      </w:tr>
      <w:tr w:rsidR="00F757B2" w:rsidRPr="00784EFD" w:rsidTr="00125F68">
        <w:tc>
          <w:tcPr>
            <w:tcW w:w="4320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작성자</w:t>
            </w:r>
          </w:p>
        </w:tc>
        <w:tc>
          <w:tcPr>
            <w:tcW w:w="5598" w:type="dxa"/>
          </w:tcPr>
          <w:p w:rsidR="00F757B2" w:rsidRPr="00784EFD" w:rsidRDefault="00922826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이의진</w:t>
            </w:r>
          </w:p>
        </w:tc>
      </w:tr>
    </w:tbl>
    <w:p w:rsidR="00F757B2" w:rsidRPr="00784EFD" w:rsidRDefault="008D6E20">
      <w:pPr>
        <w:pStyle w:val="1"/>
        <w:rPr>
          <w:rFonts w:ascii="맑은 고딕" w:eastAsia="맑은 고딕" w:hAnsi="맑은 고딕"/>
        </w:rPr>
      </w:pPr>
      <w:r w:rsidRPr="00784EFD">
        <w:rPr>
          <w:rFonts w:ascii="맑은 고딕" w:eastAsia="맑은 고딕" w:hAnsi="맑은 고딕"/>
        </w:rPr>
        <w:t xml:space="preserve">1. </w:t>
      </w:r>
      <w:proofErr w:type="spellStart"/>
      <w:r w:rsidRPr="00784EFD">
        <w:rPr>
          <w:rFonts w:ascii="맑은 고딕" w:eastAsia="맑은 고딕" w:hAnsi="맑은 고딕"/>
        </w:rPr>
        <w:t>개요</w:t>
      </w:r>
      <w:proofErr w:type="spellEnd"/>
    </w:p>
    <w:p w:rsidR="00F757B2" w:rsidRPr="00784EFD" w:rsidRDefault="00922826" w:rsidP="00922826">
      <w:pPr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프론트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리뉴얼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및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전자입찰</w:t>
      </w:r>
      <w:r w:rsidRPr="00784EFD">
        <w:rPr>
          <w:rFonts w:ascii="맑은 고딕" w:eastAsia="맑은 고딕" w:hAnsi="맑은 고딕" w:cs="바탕체" w:hint="eastAsia"/>
          <w:lang w:eastAsia="ko-KR"/>
        </w:rPr>
        <w:t>,</w:t>
      </w:r>
      <w:r w:rsidRPr="00784EFD">
        <w:rPr>
          <w:rFonts w:ascii="맑은 고딕" w:eastAsia="맑은 고딕" w:hAnsi="맑은 고딕" w:cs="바탕체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팬타온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사이트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추가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프로젝트</w:t>
      </w:r>
      <w:r w:rsidR="00B7459B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B7459B" w:rsidRPr="00784EFD">
        <w:rPr>
          <w:rFonts w:ascii="맑은 고딕" w:eastAsia="맑은 고딕" w:hAnsi="맑은 고딕" w:cs="맑은 고딕" w:hint="eastAsia"/>
          <w:lang w:eastAsia="ko-KR"/>
        </w:rPr>
        <w:t>오픈에</w:t>
      </w:r>
      <w:r w:rsidR="00B7459B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B7459B" w:rsidRPr="00784EFD">
        <w:rPr>
          <w:rFonts w:ascii="맑은 고딕" w:eastAsia="맑은 고딕" w:hAnsi="맑은 고딕" w:cs="맑은 고딕" w:hint="eastAsia"/>
          <w:lang w:eastAsia="ko-KR"/>
        </w:rPr>
        <w:t>관한</w:t>
      </w:r>
      <w:r w:rsidR="00B7459B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B7459B" w:rsidRPr="00784EFD">
        <w:rPr>
          <w:rFonts w:ascii="맑은 고딕" w:eastAsia="맑은 고딕" w:hAnsi="맑은 고딕" w:cs="맑은 고딕" w:hint="eastAsia"/>
          <w:lang w:eastAsia="ko-KR"/>
        </w:rPr>
        <w:t>계획서</w:t>
      </w:r>
    </w:p>
    <w:p w:rsidR="00F757B2" w:rsidRPr="00784EFD" w:rsidRDefault="008D6E20">
      <w:pPr>
        <w:pStyle w:val="1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/>
          <w:lang w:eastAsia="ko-KR"/>
        </w:rPr>
        <w:t>2. 오픈 대상 및 범위</w:t>
      </w:r>
    </w:p>
    <w:p w:rsidR="00581918" w:rsidRPr="00784EFD" w:rsidRDefault="008D6E20" w:rsidP="00784EFD">
      <w:pPr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/>
          <w:lang w:eastAsia="ko-KR"/>
        </w:rPr>
        <w:t>- 대상 시스템</w:t>
      </w:r>
      <w:r w:rsidR="00B7459B" w:rsidRPr="00784EFD">
        <w:rPr>
          <w:rFonts w:ascii="맑은 고딕" w:eastAsia="맑은 고딕" w:hAnsi="맑은 고딕"/>
          <w:lang w:eastAsia="ko-KR"/>
        </w:rPr>
        <w:t xml:space="preserve"> </w:t>
      </w:r>
    </w:p>
    <w:p w:rsidR="00581918" w:rsidRPr="00784EFD" w:rsidRDefault="00581918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운영사</w:t>
      </w:r>
      <w:proofErr w:type="spellEnd"/>
    </w:p>
    <w:p w:rsidR="00581918" w:rsidRPr="00784EFD" w:rsidRDefault="00581918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>프론트</w:t>
      </w:r>
      <w:r w:rsidRPr="00784EFD">
        <w:rPr>
          <w:rFonts w:ascii="맑은 고딕" w:eastAsia="맑은 고딕" w:hAnsi="맑은 고딕" w:cs="바탕체" w:hint="eastAsia"/>
          <w:lang w:eastAsia="ko-KR"/>
        </w:rPr>
        <w:t>(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구매사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>,</w:t>
      </w:r>
      <w:r w:rsidRPr="00784EFD">
        <w:rPr>
          <w:rFonts w:ascii="맑은 고딕" w:eastAsia="맑은 고딕" w:hAnsi="맑은 고딕" w:cs="바탕체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맑은 고딕" w:hint="eastAsia"/>
          <w:lang w:eastAsia="ko-KR"/>
        </w:rPr>
        <w:t>공급사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>)</w:t>
      </w:r>
    </w:p>
    <w:p w:rsidR="00581918" w:rsidRPr="00784EFD" w:rsidRDefault="00581918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 w:hint="eastAsia"/>
          <w:lang w:eastAsia="ko-KR"/>
        </w:rPr>
        <w:t>전자입찰</w:t>
      </w:r>
    </w:p>
    <w:p w:rsidR="00581918" w:rsidRPr="00784EFD" w:rsidRDefault="00581918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proofErr w:type="spellStart"/>
      <w:r w:rsidRPr="00784EFD">
        <w:rPr>
          <w:rFonts w:ascii="맑은 고딕" w:eastAsia="맑은 고딕" w:hAnsi="맑은 고딕" w:cs="바탕체" w:hint="eastAsia"/>
          <w:lang w:eastAsia="ko-KR"/>
        </w:rPr>
        <w:t>팬타온</w:t>
      </w:r>
      <w:proofErr w:type="spellEnd"/>
    </w:p>
    <w:p w:rsidR="00B7459B" w:rsidRPr="00784EFD" w:rsidRDefault="00581918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 w:hint="eastAsia"/>
          <w:lang w:eastAsia="ko-KR"/>
        </w:rPr>
        <w:t>WMS</w:t>
      </w:r>
    </w:p>
    <w:p w:rsidR="00F757B2" w:rsidRPr="00784EFD" w:rsidRDefault="008D6E20" w:rsidP="00784EFD">
      <w:pPr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/>
        </w:rPr>
        <w:t xml:space="preserve">- </w:t>
      </w:r>
      <w:proofErr w:type="spellStart"/>
      <w:r w:rsidR="00E15166" w:rsidRPr="00784EFD">
        <w:rPr>
          <w:rFonts w:ascii="맑은 고딕" w:eastAsia="맑은 고딕" w:hAnsi="맑은 고딕" w:hint="eastAsia"/>
          <w:lang w:eastAsia="ko-KR"/>
        </w:rPr>
        <w:t>추가사항</w:t>
      </w:r>
      <w:proofErr w:type="spellEnd"/>
    </w:p>
    <w:p w:rsidR="00F757B2" w:rsidRPr="00784EFD" w:rsidRDefault="00E15166" w:rsidP="00784EFD">
      <w:pPr>
        <w:pStyle w:val="a0"/>
        <w:spacing w:line="240" w:lineRule="auto"/>
        <w:rPr>
          <w:rFonts w:ascii="맑은 고딕" w:eastAsia="맑은 고딕" w:hAnsi="맑은 고딕"/>
        </w:rPr>
      </w:pPr>
      <w:r w:rsidRPr="00784EFD">
        <w:rPr>
          <w:rFonts w:ascii="맑은 고딕" w:eastAsia="맑은 고딕" w:hAnsi="맑은 고딕" w:cs="바탕체" w:hint="eastAsia"/>
          <w:lang w:eastAsia="ko-KR"/>
        </w:rPr>
        <w:t>검색엔진</w:t>
      </w:r>
    </w:p>
    <w:p w:rsidR="00F757B2" w:rsidRPr="00784EFD" w:rsidRDefault="00967727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proofErr w:type="spellStart"/>
      <w:r w:rsidRPr="00784EFD">
        <w:rPr>
          <w:rFonts w:ascii="맑은 고딕" w:eastAsia="맑은 고딕" w:hAnsi="맑은 고딕" w:cs="바탕체" w:hint="eastAsia"/>
          <w:lang w:eastAsia="ko-KR"/>
        </w:rPr>
        <w:t>레포팅툴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E15166" w:rsidRPr="00784EFD">
        <w:rPr>
          <w:rFonts w:ascii="맑은 고딕" w:eastAsia="맑은 고딕" w:hAnsi="맑은 고딕" w:cs="바탕체" w:hint="eastAsia"/>
          <w:lang w:eastAsia="ko-KR"/>
        </w:rPr>
        <w:t>(마젤란,</w:t>
      </w:r>
      <w:r w:rsidR="00E15166" w:rsidRPr="00784EFD">
        <w:rPr>
          <w:rFonts w:ascii="맑은 고딕" w:eastAsia="맑은 고딕" w:hAnsi="맑은 고딕" w:cs="바탕체"/>
          <w:lang w:eastAsia="ko-KR"/>
        </w:rP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>M</w:t>
      </w:r>
      <w:r w:rsidRPr="00784EFD">
        <w:rPr>
          <w:rFonts w:ascii="맑은 고딕" w:eastAsia="맑은 고딕" w:hAnsi="맑은 고딕" w:cs="바탕체"/>
          <w:lang w:eastAsia="ko-KR"/>
        </w:rPr>
        <w:t>YSUITE</w:t>
      </w:r>
      <w:r w:rsidR="00E15166" w:rsidRPr="00784EFD">
        <w:rPr>
          <w:rFonts w:ascii="맑은 고딕" w:eastAsia="맑은 고딕" w:hAnsi="맑은 고딕" w:cs="바탕체" w:hint="eastAsia"/>
          <w:lang w:eastAsia="ko-KR"/>
        </w:rPr>
        <w:t>)</w:t>
      </w:r>
    </w:p>
    <w:p w:rsidR="00F757B2" w:rsidRPr="00784EFD" w:rsidRDefault="00E15166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맑은 고딕" w:hint="eastAsia"/>
          <w:lang w:eastAsia="ko-KR"/>
        </w:rPr>
        <w:t xml:space="preserve">기존 </w:t>
      </w:r>
      <w:proofErr w:type="spellStart"/>
      <w:r w:rsidRPr="00784EFD">
        <w:rPr>
          <w:rFonts w:ascii="맑은 고딕" w:eastAsia="맑은 고딕" w:hAnsi="맑은 고딕" w:cs="맑은 고딕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맑은 고딕"/>
          <w:lang w:eastAsia="ko-KR"/>
        </w:rPr>
        <w:t xml:space="preserve"> </w:t>
      </w:r>
      <w:r w:rsidRPr="00784EFD">
        <w:rPr>
          <w:rFonts w:ascii="맑은 고딕" w:eastAsia="맑은 고딕" w:hAnsi="맑은 고딕" w:cs="맑은 고딕" w:hint="eastAsia"/>
          <w:lang w:eastAsia="ko-KR"/>
        </w:rPr>
        <w:t xml:space="preserve">DB 마이그레이션 및 전자입찰 </w:t>
      </w:r>
      <w:r w:rsidRPr="00784EFD">
        <w:rPr>
          <w:rFonts w:ascii="맑은 고딕" w:eastAsia="맑은 고딕" w:hAnsi="맑은 고딕" w:cs="맑은 고딕"/>
          <w:lang w:eastAsia="ko-KR"/>
        </w:rPr>
        <w:t xml:space="preserve">DB </w:t>
      </w:r>
      <w:r w:rsidRPr="00784EFD">
        <w:rPr>
          <w:rFonts w:ascii="맑은 고딕" w:eastAsia="맑은 고딕" w:hAnsi="맑은 고딕" w:cs="맑은 고딕" w:hint="eastAsia"/>
          <w:lang w:eastAsia="ko-KR"/>
        </w:rPr>
        <w:t>추가</w:t>
      </w:r>
    </w:p>
    <w:p w:rsidR="00967727" w:rsidRPr="00784EFD" w:rsidRDefault="00967727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맑은 고딕" w:hint="eastAsia"/>
          <w:lang w:eastAsia="ko-KR"/>
        </w:rPr>
        <w:t xml:space="preserve">이미지 </w:t>
      </w:r>
      <w:r w:rsidRPr="00784EFD">
        <w:rPr>
          <w:rFonts w:ascii="맑은 고딕" w:eastAsia="맑은 고딕" w:hAnsi="맑은 고딕" w:cs="맑은 고딕"/>
          <w:lang w:eastAsia="ko-KR"/>
        </w:rPr>
        <w:t xml:space="preserve">S3 </w:t>
      </w:r>
      <w:r w:rsidRPr="00784EFD">
        <w:rPr>
          <w:rFonts w:ascii="맑은 고딕" w:eastAsia="맑은 고딕" w:hAnsi="맑은 고딕" w:cs="맑은 고딕" w:hint="eastAsia"/>
          <w:lang w:eastAsia="ko-KR"/>
        </w:rPr>
        <w:t>서버 변경</w:t>
      </w:r>
    </w:p>
    <w:p w:rsidR="00967727" w:rsidRPr="00784EFD" w:rsidRDefault="00967727" w:rsidP="00784EFD">
      <w:pPr>
        <w:pStyle w:val="a0"/>
        <w:spacing w:line="240" w:lineRule="auto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맑은 고딕" w:hint="eastAsia"/>
          <w:lang w:eastAsia="ko-KR"/>
        </w:rPr>
        <w:t>SMS/카카오 변경</w:t>
      </w:r>
    </w:p>
    <w:p w:rsidR="00F757B2" w:rsidRPr="00784EFD" w:rsidRDefault="008D6E20">
      <w:pPr>
        <w:pStyle w:val="1"/>
        <w:rPr>
          <w:rFonts w:ascii="맑은 고딕" w:eastAsia="맑은 고딕" w:hAnsi="맑은 고딕"/>
        </w:rPr>
      </w:pPr>
      <w:r w:rsidRPr="00784EFD">
        <w:rPr>
          <w:rFonts w:ascii="맑은 고딕" w:eastAsia="맑은 고딕" w:hAnsi="맑은 고딕"/>
        </w:rPr>
        <w:t xml:space="preserve">3. </w:t>
      </w:r>
      <w:proofErr w:type="spellStart"/>
      <w:r w:rsidRPr="00784EFD">
        <w:rPr>
          <w:rFonts w:ascii="맑은 고딕" w:eastAsia="맑은 고딕" w:hAnsi="맑은 고딕"/>
        </w:rPr>
        <w:t>오픈</w:t>
      </w:r>
      <w:proofErr w:type="spellEnd"/>
      <w:r w:rsidRPr="00784EFD">
        <w:rPr>
          <w:rFonts w:ascii="맑은 고딕" w:eastAsia="맑은 고딕" w:hAnsi="맑은 고딕"/>
        </w:rPr>
        <w:t xml:space="preserve"> </w:t>
      </w:r>
      <w:proofErr w:type="spellStart"/>
      <w:r w:rsidRPr="00784EFD">
        <w:rPr>
          <w:rFonts w:ascii="맑은 고딕" w:eastAsia="맑은 고딕" w:hAnsi="맑은 고딕"/>
        </w:rPr>
        <w:t>일정</w:t>
      </w:r>
      <w:proofErr w:type="spellEnd"/>
    </w:p>
    <w:tbl>
      <w:tblPr>
        <w:tblStyle w:val="af9"/>
        <w:tblW w:w="9918" w:type="dxa"/>
        <w:tblLook w:val="04A0" w:firstRow="1" w:lastRow="0" w:firstColumn="1" w:lastColumn="0" w:noHBand="0" w:noVBand="1"/>
      </w:tblPr>
      <w:tblGrid>
        <w:gridCol w:w="4315"/>
        <w:gridCol w:w="5603"/>
      </w:tblGrid>
      <w:tr w:rsidR="00F757B2" w:rsidRPr="00784EFD" w:rsidTr="00125F68">
        <w:tc>
          <w:tcPr>
            <w:tcW w:w="4315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항목</w:t>
            </w:r>
            <w:proofErr w:type="spellEnd"/>
          </w:p>
        </w:tc>
        <w:tc>
          <w:tcPr>
            <w:tcW w:w="5603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일시</w:t>
            </w:r>
          </w:p>
        </w:tc>
      </w:tr>
      <w:tr w:rsidR="00F757B2" w:rsidRPr="00784EFD" w:rsidTr="00125F68">
        <w:tc>
          <w:tcPr>
            <w:tcW w:w="4315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배포 일시</w:t>
            </w:r>
          </w:p>
        </w:tc>
        <w:tc>
          <w:tcPr>
            <w:tcW w:w="5603" w:type="dxa"/>
          </w:tcPr>
          <w:p w:rsidR="00F757B2" w:rsidRPr="00784EFD" w:rsidRDefault="008D6E20" w:rsidP="00967727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2025</w:t>
            </w:r>
            <w:r w:rsidRPr="00784EFD">
              <w:rPr>
                <w:rFonts w:ascii="맑은 고딕" w:eastAsia="맑은 고딕" w:hAnsi="맑은 고딕" w:cs="맑은 고딕" w:hint="eastAsia"/>
              </w:rPr>
              <w:t>년</w:t>
            </w:r>
            <w:r w:rsidR="00967727" w:rsidRPr="00784EFD">
              <w:rPr>
                <w:rFonts w:ascii="맑은 고딕" w:eastAsia="맑은 고딕" w:hAnsi="맑은 고딕"/>
              </w:rPr>
              <w:t xml:space="preserve"> </w:t>
            </w:r>
            <w:r w:rsidRPr="00784EFD">
              <w:rPr>
                <w:rFonts w:ascii="맑은 고딕" w:eastAsia="맑은 고딕" w:hAnsi="맑은 고딕" w:cs="맑은 고딕" w:hint="eastAsia"/>
              </w:rPr>
              <w:t>월</w:t>
            </w:r>
            <w:r w:rsidRPr="00784EFD">
              <w:rPr>
                <w:rFonts w:ascii="맑은 고딕" w:eastAsia="맑은 고딕" w:hAnsi="맑은 고딕"/>
              </w:rPr>
              <w:t xml:space="preserve"> </w:t>
            </w:r>
            <w:r w:rsidRPr="00784EFD">
              <w:rPr>
                <w:rFonts w:ascii="맑은 고딕" w:eastAsia="맑은 고딕" w:hAnsi="맑은 고딕" w:cs="맑은 고딕" w:hint="eastAsia"/>
              </w:rPr>
              <w:t>일</w:t>
            </w:r>
            <w:r w:rsidRPr="00784EFD">
              <w:rPr>
                <w:rFonts w:ascii="맑은 고딕" w:eastAsia="맑은 고딕" w:hAnsi="맑은 고딕"/>
              </w:rPr>
              <w:t>(</w:t>
            </w:r>
            <w:r w:rsidRPr="00784EFD">
              <w:rPr>
                <w:rFonts w:ascii="맑은 고딕" w:eastAsia="맑은 고딕" w:hAnsi="맑은 고딕" w:cs="맑은 고딕" w:hint="eastAsia"/>
              </w:rPr>
              <w:t>월</w:t>
            </w:r>
            <w:r w:rsidRPr="00784EFD">
              <w:rPr>
                <w:rFonts w:ascii="맑은 고딕" w:eastAsia="맑은 고딕" w:hAnsi="맑은 고딕"/>
              </w:rPr>
              <w:t xml:space="preserve">) </w:t>
            </w:r>
            <w:r w:rsidR="00967727" w:rsidRPr="00784EFD">
              <w:rPr>
                <w:rFonts w:ascii="맑은 고딕" w:eastAsia="맑은 고딕" w:hAnsi="맑은 고딕"/>
              </w:rPr>
              <w:t>00</w:t>
            </w:r>
            <w:r w:rsidRPr="00784EFD">
              <w:rPr>
                <w:rFonts w:ascii="맑은 고딕" w:eastAsia="맑은 고딕" w:hAnsi="맑은 고딕"/>
              </w:rPr>
              <w:t>:00</w:t>
            </w:r>
          </w:p>
        </w:tc>
      </w:tr>
      <w:tr w:rsidR="00F757B2" w:rsidRPr="00784EFD" w:rsidTr="00125F68">
        <w:tc>
          <w:tcPr>
            <w:tcW w:w="4315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/>
              </w:rPr>
              <w:t>예상 소요 시간</w:t>
            </w:r>
          </w:p>
        </w:tc>
        <w:tc>
          <w:tcPr>
            <w:tcW w:w="5603" w:type="dxa"/>
          </w:tcPr>
          <w:p w:rsidR="00F757B2" w:rsidRPr="00784EFD" w:rsidRDefault="00967727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7</w:t>
            </w:r>
            <w:r w:rsidR="008D6E20" w:rsidRPr="00784EFD">
              <w:rPr>
                <w:rFonts w:ascii="맑은 고딕" w:eastAsia="맑은 고딕" w:hAnsi="맑은 고딕"/>
                <w:lang w:eastAsia="ko-KR"/>
              </w:rPr>
              <w:t>시간</w:t>
            </w:r>
            <w:r w:rsidR="003F1FC1"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 w:rsidR="003F1FC1">
              <w:rPr>
                <w:rFonts w:ascii="맑은 고딕" w:eastAsia="맑은 고딕" w:hAnsi="맑은 고딕"/>
                <w:lang w:eastAsia="ko-KR"/>
              </w:rPr>
              <w:t xml:space="preserve">+ </w:t>
            </w:r>
            <w:proofErr w:type="spellStart"/>
            <w:r w:rsidR="003F1FC1">
              <w:rPr>
                <w:rFonts w:ascii="맑은 고딕" w:eastAsia="맑은 고딕" w:hAnsi="맑은 고딕"/>
                <w:lang w:eastAsia="ko-KR"/>
              </w:rPr>
              <w:t>OKPlaza</w:t>
            </w:r>
            <w:proofErr w:type="spellEnd"/>
            <w:r w:rsidR="003F1FC1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F1FC1">
              <w:rPr>
                <w:rFonts w:ascii="맑은 고딕" w:eastAsia="맑은 고딕" w:hAnsi="맑은 고딕" w:hint="eastAsia"/>
                <w:lang w:eastAsia="ko-KR"/>
              </w:rPr>
              <w:t>백업 시간</w:t>
            </w:r>
          </w:p>
        </w:tc>
      </w:tr>
    </w:tbl>
    <w:p w:rsidR="0092491D" w:rsidRPr="00784EFD" w:rsidRDefault="0092491D" w:rsidP="0092491D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</w:rPr>
        <w:lastRenderedPageBreak/>
        <w:t>4</w:t>
      </w:r>
      <w:r w:rsidRPr="00784EFD"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  <w:lang w:eastAsia="ko-KR"/>
        </w:rPr>
        <w:t>도메인 변경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proofErr w:type="spellStart"/>
      <w:r w:rsidRPr="00784EFD">
        <w:rPr>
          <w:rFonts w:ascii="맑은 고딕" w:eastAsia="맑은 고딕" w:hAnsi="맑은 고딕" w:cs="맑은 고딕" w:hint="eastAsia"/>
        </w:rPr>
        <w:t>항목</w:t>
      </w:r>
      <w:proofErr w:type="spellEnd"/>
      <w:r w:rsidRPr="0092491D">
        <w:rPr>
          <w:rFonts w:ascii="맑은 고딕" w:eastAsia="맑은 고딕" w:hAnsi="맑은 고딕"/>
          <w:lang w:eastAsia="ko-KR"/>
        </w:rPr>
        <w:t xml:space="preserve"> </w:t>
      </w:r>
    </w:p>
    <w:p w:rsidR="0092491D" w:rsidRPr="0092491D" w:rsidRDefault="0092491D" w:rsidP="0092491D">
      <w:pPr>
        <w:pStyle w:val="a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바탕체"/>
          <w:lang w:eastAsia="ko-KR"/>
        </w:rPr>
        <w:t xml:space="preserve">TO-BE </w:t>
      </w:r>
      <w:r>
        <w:rPr>
          <w:rFonts w:ascii="맑은 고딕" w:eastAsia="맑은 고딕" w:hAnsi="맑은 고딕" w:cs="바탕체" w:hint="eastAsia"/>
          <w:lang w:eastAsia="ko-KR"/>
        </w:rPr>
        <w:t xml:space="preserve">상용 </w:t>
      </w:r>
      <w:r>
        <w:rPr>
          <w:rFonts w:ascii="맑은 고딕" w:eastAsia="맑은 고딕" w:hAnsi="맑은 고딕" w:cs="바탕체"/>
          <w:lang w:eastAsia="ko-KR"/>
        </w:rPr>
        <w:t>UR</w:t>
      </w:r>
      <w:r>
        <w:rPr>
          <w:rFonts w:ascii="맑은 고딕" w:eastAsia="맑은 고딕" w:hAnsi="맑은 고딕" w:cs="바탕체" w:hint="eastAsia"/>
          <w:lang w:eastAsia="ko-KR"/>
        </w:rPr>
        <w:t xml:space="preserve">L을 실 </w:t>
      </w:r>
      <w:r>
        <w:rPr>
          <w:rFonts w:ascii="맑은 고딕" w:eastAsia="맑은 고딕" w:hAnsi="맑은 고딕" w:cs="바탕체"/>
          <w:lang w:eastAsia="ko-KR"/>
        </w:rPr>
        <w:t>URL</w:t>
      </w:r>
      <w:r>
        <w:rPr>
          <w:rFonts w:ascii="맑은 고딕" w:eastAsia="맑은 고딕" w:hAnsi="맑은 고딕" w:cs="바탕체" w:hint="eastAsia"/>
          <w:lang w:eastAsia="ko-KR"/>
        </w:rPr>
        <w:t xml:space="preserve">로 </w:t>
      </w:r>
      <w:proofErr w:type="spellStart"/>
      <w:r>
        <w:rPr>
          <w:rFonts w:ascii="맑은 고딕" w:eastAsia="맑은 고딕" w:hAnsi="맑은 고딕" w:cs="바탕체" w:hint="eastAsia"/>
          <w:lang w:eastAsia="ko-KR"/>
        </w:rPr>
        <w:t>변경처리</w:t>
      </w:r>
      <w:proofErr w:type="spellEnd"/>
    </w:p>
    <w:tbl>
      <w:tblPr>
        <w:tblStyle w:val="af9"/>
        <w:tblW w:w="10060" w:type="dxa"/>
        <w:tblLook w:val="04A0" w:firstRow="1" w:lastRow="0" w:firstColumn="1" w:lastColumn="0" w:noHBand="0" w:noVBand="1"/>
      </w:tblPr>
      <w:tblGrid>
        <w:gridCol w:w="2405"/>
        <w:gridCol w:w="4111"/>
        <w:gridCol w:w="3544"/>
      </w:tblGrid>
      <w:tr w:rsidR="0092491D" w:rsidRPr="00784EFD" w:rsidTr="00125F68">
        <w:tc>
          <w:tcPr>
            <w:tcW w:w="2405" w:type="dxa"/>
          </w:tcPr>
          <w:p w:rsidR="0092491D" w:rsidRPr="00784EFD" w:rsidRDefault="0092491D" w:rsidP="000756D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사이트</w:t>
            </w:r>
          </w:p>
        </w:tc>
        <w:tc>
          <w:tcPr>
            <w:tcW w:w="4111" w:type="dxa"/>
          </w:tcPr>
          <w:p w:rsidR="0092491D" w:rsidRPr="00784EFD" w:rsidRDefault="0092491D" w:rsidP="000756D5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TO-BE 상용 </w:t>
            </w:r>
            <w:r>
              <w:rPr>
                <w:rFonts w:ascii="맑은 고딕" w:eastAsia="맑은 고딕" w:hAnsi="맑은 고딕"/>
                <w:lang w:eastAsia="ko-KR"/>
              </w:rPr>
              <w:t>URL</w:t>
            </w:r>
          </w:p>
        </w:tc>
        <w:tc>
          <w:tcPr>
            <w:tcW w:w="3544" w:type="dxa"/>
          </w:tcPr>
          <w:p w:rsidR="0092491D" w:rsidRPr="00784EFD" w:rsidRDefault="0092491D" w:rsidP="000756D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AS-IS 상용 URL</w:t>
            </w:r>
          </w:p>
        </w:tc>
      </w:tr>
      <w:tr w:rsidR="0092491D" w:rsidRPr="00784EFD" w:rsidTr="00125F68">
        <w:tc>
          <w:tcPr>
            <w:tcW w:w="2405" w:type="dxa"/>
          </w:tcPr>
          <w:p w:rsidR="0092491D" w:rsidRPr="000756D5" w:rsidRDefault="000756D5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OKP</w:t>
            </w:r>
            <w:r w:rsidR="001423EB">
              <w:rPr>
                <w:rFonts w:ascii="맑은 고딕" w:eastAsia="맑은 고딕" w:hAnsi="맑은 고딕"/>
                <w:lang w:eastAsia="ko-KR"/>
              </w:rPr>
              <w:t>laza</w:t>
            </w:r>
            <w:proofErr w:type="spellEnd"/>
          </w:p>
        </w:tc>
        <w:tc>
          <w:tcPr>
            <w:tcW w:w="4111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https://prod.okplaza.kr</w:t>
            </w:r>
          </w:p>
        </w:tc>
        <w:tc>
          <w:tcPr>
            <w:tcW w:w="3544" w:type="dxa"/>
          </w:tcPr>
          <w:p w:rsidR="0092491D" w:rsidRPr="00784EFD" w:rsidRDefault="00315713" w:rsidP="00315713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https://</w:t>
            </w:r>
            <w:bookmarkStart w:id="0" w:name="_GoBack"/>
            <w:bookmarkEnd w:id="0"/>
            <w:r w:rsidR="000756D5" w:rsidRPr="000756D5">
              <w:rPr>
                <w:rFonts w:ascii="맑은 고딕" w:eastAsia="맑은 고딕" w:hAnsi="맑은 고딕"/>
                <w:lang w:eastAsia="ko-KR"/>
              </w:rPr>
              <w:t>okplaza.kr</w:t>
            </w:r>
          </w:p>
        </w:tc>
      </w:tr>
      <w:tr w:rsidR="0092491D" w:rsidRPr="00784EFD" w:rsidTr="00125F68">
        <w:tc>
          <w:tcPr>
            <w:tcW w:w="2405" w:type="dxa"/>
          </w:tcPr>
          <w:p w:rsidR="0092491D" w:rsidRPr="00784EFD" w:rsidRDefault="000756D5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/>
                <w:lang w:eastAsia="ko-KR"/>
              </w:rPr>
              <w:t>OKS</w:t>
            </w:r>
            <w:r w:rsidR="001423EB">
              <w:rPr>
                <w:rFonts w:ascii="맑은 고딕" w:eastAsia="맑은 고딕" w:hAnsi="맑은 고딕"/>
                <w:lang w:eastAsia="ko-KR"/>
              </w:rPr>
              <w:t>afety</w:t>
            </w:r>
            <w:proofErr w:type="spellEnd"/>
          </w:p>
        </w:tc>
        <w:tc>
          <w:tcPr>
            <w:tcW w:w="4111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https://prod.oksafety.kr</w:t>
            </w:r>
          </w:p>
        </w:tc>
        <w:tc>
          <w:tcPr>
            <w:tcW w:w="3544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https://oksafety.kr</w:t>
            </w:r>
          </w:p>
        </w:tc>
      </w:tr>
      <w:tr w:rsidR="0092491D" w:rsidRPr="00784EFD" w:rsidTr="00125F68">
        <w:tc>
          <w:tcPr>
            <w:tcW w:w="2405" w:type="dxa"/>
          </w:tcPr>
          <w:p w:rsidR="0092491D" w:rsidRPr="00784EFD" w:rsidRDefault="001423EB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HNS</w:t>
            </w:r>
          </w:p>
        </w:tc>
        <w:tc>
          <w:tcPr>
            <w:tcW w:w="4111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https://prod.homs.bi</w:t>
            </w:r>
            <w:r>
              <w:rPr>
                <w:rFonts w:ascii="맑은 고딕" w:eastAsia="맑은 고딕" w:hAnsi="맑은 고딕"/>
                <w:lang w:eastAsia="ko-KR"/>
              </w:rPr>
              <w:t>z</w:t>
            </w:r>
            <w:r>
              <w:rPr>
                <w:rFonts w:ascii="맑은 고딕" w:eastAsia="맑은 고딕" w:hAnsi="맑은 고딕"/>
                <w:lang w:eastAsia="ko-KR"/>
              </w:rPr>
              <w:tab/>
            </w:r>
          </w:p>
        </w:tc>
        <w:tc>
          <w:tcPr>
            <w:tcW w:w="3544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https://homs.biz</w:t>
            </w:r>
          </w:p>
        </w:tc>
      </w:tr>
      <w:tr w:rsidR="0092491D" w:rsidRPr="00784EFD" w:rsidTr="00125F68">
        <w:tc>
          <w:tcPr>
            <w:tcW w:w="2405" w:type="dxa"/>
          </w:tcPr>
          <w:p w:rsidR="0092491D" w:rsidRPr="00784EFD" w:rsidRDefault="001423EB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WMS</w:t>
            </w:r>
          </w:p>
        </w:tc>
        <w:tc>
          <w:tcPr>
            <w:tcW w:w="4111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https://prodwms.pcnieng.com</w:t>
            </w:r>
          </w:p>
        </w:tc>
        <w:tc>
          <w:tcPr>
            <w:tcW w:w="3544" w:type="dxa"/>
          </w:tcPr>
          <w:p w:rsidR="0092491D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https://wms.pcnieng.com/</w:t>
            </w:r>
          </w:p>
        </w:tc>
      </w:tr>
      <w:tr w:rsidR="000756D5" w:rsidRPr="00784EFD" w:rsidTr="00125F68">
        <w:tc>
          <w:tcPr>
            <w:tcW w:w="2405" w:type="dxa"/>
          </w:tcPr>
          <w:p w:rsidR="000756D5" w:rsidRPr="00784EFD" w:rsidRDefault="001423EB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/>
                <w:lang w:eastAsia="ko-KR"/>
              </w:rPr>
              <w:t>Admin</w:t>
            </w:r>
          </w:p>
        </w:tc>
        <w:tc>
          <w:tcPr>
            <w:tcW w:w="4111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https://prodadmin.okplaza.kr</w:t>
            </w:r>
          </w:p>
        </w:tc>
        <w:tc>
          <w:tcPr>
            <w:tcW w:w="3544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https://admin.okplaza.kr/</w:t>
            </w:r>
          </w:p>
        </w:tc>
      </w:tr>
      <w:tr w:rsidR="000756D5" w:rsidRPr="00784EFD" w:rsidTr="00125F68">
        <w:tc>
          <w:tcPr>
            <w:tcW w:w="2405" w:type="dxa"/>
          </w:tcPr>
          <w:p w:rsidR="000756D5" w:rsidRPr="00784EFD" w:rsidRDefault="000756D5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0756D5">
              <w:rPr>
                <w:rFonts w:ascii="맑은 고딕" w:eastAsia="맑은 고딕" w:hAnsi="맑은 고딕" w:hint="eastAsia"/>
                <w:lang w:eastAsia="ko-KR"/>
              </w:rPr>
              <w:t>펜타온</w:t>
            </w:r>
            <w:proofErr w:type="spellEnd"/>
          </w:p>
        </w:tc>
        <w:tc>
          <w:tcPr>
            <w:tcW w:w="4111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http://prodpantaon.okplaza.kr</w:t>
            </w:r>
          </w:p>
        </w:tc>
        <w:tc>
          <w:tcPr>
            <w:tcW w:w="3544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?</w:t>
            </w:r>
          </w:p>
        </w:tc>
      </w:tr>
      <w:tr w:rsidR="000756D5" w:rsidRPr="00784EFD" w:rsidTr="00125F68">
        <w:tc>
          <w:tcPr>
            <w:tcW w:w="2405" w:type="dxa"/>
          </w:tcPr>
          <w:p w:rsidR="000756D5" w:rsidRPr="00784EFD" w:rsidRDefault="000756D5" w:rsidP="001423EB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 w:hint="eastAsia"/>
                <w:lang w:eastAsia="ko-KR"/>
              </w:rPr>
              <w:t>전자입찰</w:t>
            </w:r>
          </w:p>
        </w:tc>
        <w:tc>
          <w:tcPr>
            <w:tcW w:w="4111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https://prodebid.okplaza.kr</w:t>
            </w:r>
          </w:p>
        </w:tc>
        <w:tc>
          <w:tcPr>
            <w:tcW w:w="3544" w:type="dxa"/>
          </w:tcPr>
          <w:p w:rsidR="000756D5" w:rsidRPr="00784EFD" w:rsidRDefault="000756D5" w:rsidP="00CE091C">
            <w:pPr>
              <w:rPr>
                <w:rFonts w:ascii="맑은 고딕" w:eastAsia="맑은 고딕" w:hAnsi="맑은 고딕"/>
                <w:lang w:eastAsia="ko-KR"/>
              </w:rPr>
            </w:pPr>
            <w:r w:rsidRPr="000756D5">
              <w:rPr>
                <w:rFonts w:ascii="맑은 고딕" w:eastAsia="맑은 고딕" w:hAnsi="맑은 고딕"/>
                <w:lang w:eastAsia="ko-KR"/>
              </w:rPr>
              <w:t>https://ebid.okplaza.kr</w:t>
            </w:r>
          </w:p>
        </w:tc>
      </w:tr>
    </w:tbl>
    <w:p w:rsidR="00FF2FED" w:rsidRDefault="00FF2FED" w:rsidP="00FF2FED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5</w:t>
      </w:r>
      <w:r w:rsidRPr="00784EFD">
        <w:rPr>
          <w:rFonts w:ascii="맑은 고딕" w:eastAsia="맑은 고딕" w:hAnsi="맑은 고딕"/>
          <w:lang w:eastAsia="ko-KR"/>
        </w:rPr>
        <w:t xml:space="preserve">. </w:t>
      </w:r>
      <w:r>
        <w:rPr>
          <w:rFonts w:ascii="맑은 고딕" w:eastAsia="맑은 고딕" w:hAnsi="맑은 고딕" w:hint="eastAsia"/>
          <w:lang w:eastAsia="ko-KR"/>
        </w:rPr>
        <w:t>서버 접속 정보</w:t>
      </w:r>
    </w:p>
    <w:tbl>
      <w:tblPr>
        <w:tblStyle w:val="af9"/>
        <w:tblW w:w="10060" w:type="dxa"/>
        <w:tblLook w:val="04A0" w:firstRow="1" w:lastRow="0" w:firstColumn="1" w:lastColumn="0" w:noHBand="0" w:noVBand="1"/>
      </w:tblPr>
      <w:tblGrid>
        <w:gridCol w:w="2155"/>
        <w:gridCol w:w="2547"/>
        <w:gridCol w:w="2032"/>
        <w:gridCol w:w="1272"/>
        <w:gridCol w:w="2054"/>
      </w:tblGrid>
      <w:tr w:rsidR="00D273C9" w:rsidRPr="00784EFD" w:rsidTr="00125F68"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  <w:lang w:eastAsia="ko-KR"/>
              </w:rPr>
              <w:t>서버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 w:cs="바탕체"/>
                <w:lang w:eastAsia="ko-KR"/>
              </w:rPr>
              <w:t>서버명</w:t>
            </w:r>
            <w:proofErr w:type="spellEnd"/>
          </w:p>
        </w:tc>
        <w:tc>
          <w:tcPr>
            <w:tcW w:w="2693" w:type="dxa"/>
            <w:vAlign w:val="center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  <w:lang w:eastAsia="ko-KR"/>
              </w:rPr>
              <w:t>IP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cs="바탕체"/>
                <w:lang w:eastAsia="ko-KR"/>
              </w:rPr>
              <w:t>ID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  <w:lang w:eastAsia="ko-KR"/>
              </w:rPr>
              <w:t>PWD</w:t>
            </w:r>
          </w:p>
        </w:tc>
      </w:tr>
      <w:tr w:rsidR="00D273C9" w:rsidRPr="00784EFD" w:rsidTr="00125F68">
        <w:trPr>
          <w:trHeight w:val="327"/>
        </w:trPr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t xml:space="preserve">WEB </w:t>
            </w:r>
            <w:r w:rsidRPr="00D273C9">
              <w:rPr>
                <w:rFonts w:ascii="맑은 고딕" w:eastAsia="맑은 고딕" w:hAnsi="맑은 고딕"/>
                <w:lang w:eastAsia="ko-KR"/>
              </w:rPr>
              <w:t>A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-web-prod-a</w:t>
            </w:r>
          </w:p>
        </w:tc>
        <w:tc>
          <w:tcPr>
            <w:tcW w:w="269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10.15.43.166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D273C9" w:rsidRPr="00784EFD" w:rsidTr="00125F68">
        <w:trPr>
          <w:trHeight w:val="345"/>
        </w:trPr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t xml:space="preserve">WEB </w:t>
            </w:r>
            <w:r w:rsidRPr="00D273C9">
              <w:rPr>
                <w:rFonts w:ascii="맑은 고딕" w:eastAsia="맑은 고딕" w:hAnsi="맑은 고딕"/>
                <w:lang w:eastAsia="ko-KR"/>
              </w:rPr>
              <w:t>C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-web-prod-c</w:t>
            </w:r>
          </w:p>
        </w:tc>
        <w:tc>
          <w:tcPr>
            <w:tcW w:w="2693" w:type="dxa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</w:rPr>
              <w:t>10.15.72.215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D273C9" w:rsidRPr="00784EFD" w:rsidTr="00125F68"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t>WAS A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-app-prod-a</w:t>
            </w:r>
          </w:p>
        </w:tc>
        <w:tc>
          <w:tcPr>
            <w:tcW w:w="2693" w:type="dxa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</w:rPr>
              <w:t>10.15.44.50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D273C9" w:rsidRPr="00784EFD" w:rsidTr="00125F68"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t>WAS C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 w:cs="Times New Roman"/>
                <w:sz w:val="20"/>
                <w:szCs w:val="20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-app-prod-c</w:t>
            </w:r>
          </w:p>
        </w:tc>
        <w:tc>
          <w:tcPr>
            <w:tcW w:w="2693" w:type="dxa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/>
              </w:rPr>
              <w:t>10.15.71.104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D273C9" w:rsidRPr="00784EFD" w:rsidTr="00125F68">
        <w:trPr>
          <w:trHeight w:val="416"/>
        </w:trPr>
        <w:tc>
          <w:tcPr>
            <w:tcW w:w="1413" w:type="dxa"/>
          </w:tcPr>
          <w:p w:rsidR="00D273C9" w:rsidRPr="00D273C9" w:rsidRDefault="00D273C9" w:rsidP="00D273C9">
            <w:pPr>
              <w:jc w:val="center"/>
              <w:rPr>
                <w:rFonts w:ascii="맑은 고딕" w:eastAsia="맑은 고딕" w:hAnsi="맑은 고딕"/>
                <w:lang w:eastAsia="ko-KR"/>
              </w:rPr>
            </w:pPr>
            <w:r w:rsidRPr="00D273C9">
              <w:rPr>
                <w:rFonts w:ascii="맑은 고딕" w:eastAsia="맑은 고딕" w:hAnsi="맑은 고딕" w:hint="eastAsia"/>
                <w:lang w:eastAsia="ko-KR"/>
              </w:rPr>
              <w:t>BATCH</w:t>
            </w:r>
          </w:p>
        </w:tc>
        <w:tc>
          <w:tcPr>
            <w:tcW w:w="2835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 w:cs="굴림"/>
                <w:sz w:val="24"/>
                <w:szCs w:val="24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eng</w:t>
            </w:r>
            <w:proofErr w:type="spellEnd"/>
            <w:r w:rsidRPr="00D273C9">
              <w:rPr>
                <w:rFonts w:ascii="맑은 고딕" w:eastAsia="맑은 고딕" w:hAnsi="맑은 고딕"/>
              </w:rPr>
              <w:t>-</w:t>
            </w:r>
            <w:proofErr w:type="spellStart"/>
            <w:r w:rsidRPr="00D273C9">
              <w:rPr>
                <w:rFonts w:ascii="맑은 고딕" w:eastAsia="맑은 고딕" w:hAnsi="맑은 고딕"/>
              </w:rPr>
              <w:t>ecom</w:t>
            </w:r>
            <w:proofErr w:type="spellEnd"/>
            <w:r w:rsidRPr="00D273C9">
              <w:rPr>
                <w:rFonts w:ascii="맑은 고딕" w:eastAsia="맑은 고딕" w:hAnsi="맑은 고딕"/>
              </w:rPr>
              <w:t>-batch-prod</w:t>
            </w:r>
          </w:p>
        </w:tc>
        <w:tc>
          <w:tcPr>
            <w:tcW w:w="2693" w:type="dxa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10.15.35.68</w:t>
            </w:r>
          </w:p>
        </w:tc>
        <w:tc>
          <w:tcPr>
            <w:tcW w:w="1276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r w:rsidRPr="00D273C9">
              <w:rPr>
                <w:rFonts w:ascii="맑은 고딕" w:eastAsia="맑은 고딕" w:hAnsi="맑은 고딕"/>
              </w:rPr>
              <w:t>rocky</w:t>
            </w:r>
          </w:p>
        </w:tc>
        <w:tc>
          <w:tcPr>
            <w:tcW w:w="1843" w:type="dxa"/>
            <w:vAlign w:val="center"/>
          </w:tcPr>
          <w:p w:rsidR="00D273C9" w:rsidRPr="00D273C9" w:rsidRDefault="00D273C9" w:rsidP="00D273C9">
            <w:pPr>
              <w:rPr>
                <w:rFonts w:ascii="맑은 고딕" w:eastAsia="맑은 고딕" w:hAnsi="맑은 고딕"/>
              </w:rPr>
            </w:pPr>
            <w:proofErr w:type="spellStart"/>
            <w:r w:rsidRPr="00D273C9">
              <w:rPr>
                <w:rFonts w:ascii="맑은 고딕" w:eastAsia="맑은 고딕" w:hAnsi="맑은 고딕"/>
              </w:rPr>
              <w:t>dlzj</w:t>
            </w:r>
            <w:proofErr w:type="spellEnd"/>
            <w:r w:rsidRPr="00D273C9">
              <w:rPr>
                <w:rFonts w:ascii="맑은 고딕" w:eastAsia="맑은 고딕" w:hAnsi="맑은 고딕"/>
              </w:rPr>
              <w:t xml:space="preserve">!@ajTm34 </w:t>
            </w:r>
          </w:p>
        </w:tc>
      </w:tr>
      <w:tr w:rsidR="00EB359D" w:rsidRPr="00784EFD" w:rsidTr="00125F68">
        <w:trPr>
          <w:trHeight w:val="416"/>
        </w:trPr>
        <w:tc>
          <w:tcPr>
            <w:tcW w:w="1413" w:type="dxa"/>
          </w:tcPr>
          <w:p w:rsidR="00EB359D" w:rsidRPr="00FB09F4" w:rsidRDefault="00EB359D" w:rsidP="00FB09F4">
            <w:pPr>
              <w:ind w:left="1440" w:hanging="1440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 w:rsidRPr="00FB09F4">
              <w:rPr>
                <w:rFonts w:ascii="맑은 고딕" w:eastAsia="맑은 고딕" w:hAnsi="맑은 고딕" w:hint="eastAsia"/>
                <w:lang w:eastAsia="ko-KR"/>
              </w:rPr>
              <w:t>A</w:t>
            </w:r>
            <w:r w:rsidRPr="00FB09F4">
              <w:rPr>
                <w:rFonts w:ascii="맑은 고딕" w:eastAsia="맑은 고딕" w:hAnsi="맑은 고딕"/>
                <w:lang w:eastAsia="ko-KR"/>
              </w:rPr>
              <w:t>SIS REAL DB</w:t>
            </w:r>
          </w:p>
        </w:tc>
        <w:tc>
          <w:tcPr>
            <w:tcW w:w="2835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eng-b2b-db-prod-a</w:t>
            </w:r>
          </w:p>
        </w:tc>
        <w:tc>
          <w:tcPr>
            <w:tcW w:w="2693" w:type="dxa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10.15.32.234</w:t>
            </w:r>
          </w:p>
        </w:tc>
        <w:tc>
          <w:tcPr>
            <w:tcW w:w="1276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proofErr w:type="spellStart"/>
            <w:r w:rsidRPr="00FB09F4">
              <w:rPr>
                <w:rFonts w:ascii="맑은 고딕" w:eastAsia="맑은 고딕" w:hAnsi="맑은 고딕"/>
              </w:rPr>
              <w:t>ptceadmin</w:t>
            </w:r>
            <w:proofErr w:type="spellEnd"/>
          </w:p>
        </w:tc>
        <w:tc>
          <w:tcPr>
            <w:tcW w:w="1843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eng$ys@dmin01</w:t>
            </w:r>
          </w:p>
        </w:tc>
      </w:tr>
      <w:tr w:rsidR="00EB359D" w:rsidRPr="00784EFD" w:rsidTr="00125F68">
        <w:trPr>
          <w:trHeight w:val="416"/>
        </w:trPr>
        <w:tc>
          <w:tcPr>
            <w:tcW w:w="1413" w:type="dxa"/>
          </w:tcPr>
          <w:p w:rsidR="00EB359D" w:rsidRPr="00FB09F4" w:rsidRDefault="00EB359D" w:rsidP="00FB09F4">
            <w:pPr>
              <w:ind w:left="1440" w:hanging="1440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 w:rsidRPr="00FB09F4">
              <w:rPr>
                <w:rFonts w:ascii="맑은 고딕" w:eastAsia="맑은 고딕" w:hAnsi="맑은 고딕" w:hint="eastAsia"/>
                <w:lang w:eastAsia="ko-KR"/>
              </w:rPr>
              <w:t>TOBE REAL</w:t>
            </w:r>
            <w:r w:rsidR="00FB09F4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FB09F4">
              <w:rPr>
                <w:rFonts w:ascii="맑은 고딕" w:eastAsia="맑은 고딕" w:hAnsi="맑은 고딕"/>
                <w:lang w:eastAsia="ko-KR"/>
              </w:rPr>
              <w:t>DB</w:t>
            </w:r>
          </w:p>
        </w:tc>
        <w:tc>
          <w:tcPr>
            <w:tcW w:w="2835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proofErr w:type="spellStart"/>
            <w:r w:rsidRPr="00FB09F4">
              <w:rPr>
                <w:rFonts w:ascii="맑은 고딕" w:eastAsia="맑은 고딕" w:hAnsi="맑은 고딕"/>
              </w:rPr>
              <w:t>eng</w:t>
            </w:r>
            <w:proofErr w:type="spellEnd"/>
            <w:r w:rsidRPr="00FB09F4">
              <w:rPr>
                <w:rFonts w:ascii="맑은 고딕" w:eastAsia="맑은 고딕" w:hAnsi="맑은 고딕"/>
              </w:rPr>
              <w:t>-</w:t>
            </w:r>
            <w:proofErr w:type="spellStart"/>
            <w:r w:rsidRPr="00FB09F4">
              <w:rPr>
                <w:rFonts w:ascii="맑은 고딕" w:eastAsia="맑은 고딕" w:hAnsi="맑은 고딕"/>
              </w:rPr>
              <w:t>ecom</w:t>
            </w:r>
            <w:proofErr w:type="spellEnd"/>
            <w:r w:rsidRPr="00FB09F4">
              <w:rPr>
                <w:rFonts w:ascii="맑은 고딕" w:eastAsia="맑은 고딕" w:hAnsi="맑은 고딕"/>
              </w:rPr>
              <w:t>-</w:t>
            </w:r>
            <w:proofErr w:type="spellStart"/>
            <w:r w:rsidRPr="00FB09F4">
              <w:rPr>
                <w:rFonts w:ascii="맑은 고딕" w:eastAsia="맑은 고딕" w:hAnsi="맑은 고딕"/>
              </w:rPr>
              <w:t>db</w:t>
            </w:r>
            <w:proofErr w:type="spellEnd"/>
            <w:r w:rsidRPr="00FB09F4">
              <w:rPr>
                <w:rFonts w:ascii="맑은 고딕" w:eastAsia="맑은 고딕" w:hAnsi="맑은 고딕"/>
              </w:rPr>
              <w:t>-prod-a</w:t>
            </w:r>
          </w:p>
        </w:tc>
        <w:tc>
          <w:tcPr>
            <w:tcW w:w="2693" w:type="dxa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10.15.42.253</w:t>
            </w:r>
          </w:p>
        </w:tc>
        <w:tc>
          <w:tcPr>
            <w:tcW w:w="1276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proofErr w:type="spellStart"/>
            <w:r w:rsidRPr="00FB09F4">
              <w:rPr>
                <w:rFonts w:ascii="맑은 고딕" w:eastAsia="맑은 고딕" w:hAnsi="맑은 고딕"/>
              </w:rPr>
              <w:t>ptceadmin</w:t>
            </w:r>
            <w:proofErr w:type="spellEnd"/>
          </w:p>
        </w:tc>
        <w:tc>
          <w:tcPr>
            <w:tcW w:w="1843" w:type="dxa"/>
            <w:vAlign w:val="center"/>
          </w:tcPr>
          <w:p w:rsidR="00EB359D" w:rsidRPr="00FB09F4" w:rsidRDefault="00EB359D" w:rsidP="00FB09F4">
            <w:pPr>
              <w:ind w:left="1440" w:hanging="1440"/>
              <w:rPr>
                <w:rFonts w:ascii="맑은 고딕" w:eastAsia="맑은 고딕" w:hAnsi="맑은 고딕"/>
              </w:rPr>
            </w:pPr>
            <w:r w:rsidRPr="00FB09F4">
              <w:rPr>
                <w:rFonts w:ascii="맑은 고딕" w:eastAsia="맑은 고딕" w:hAnsi="맑은 고딕"/>
              </w:rPr>
              <w:t>ecom$ys@dmin01</w:t>
            </w:r>
          </w:p>
        </w:tc>
      </w:tr>
    </w:tbl>
    <w:p w:rsidR="00FF2FED" w:rsidRPr="00784EFD" w:rsidRDefault="00FF2FED" w:rsidP="00FF2FED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6</w:t>
      </w:r>
      <w:r w:rsidRPr="00784EFD">
        <w:rPr>
          <w:rFonts w:ascii="맑은 고딕" w:eastAsia="맑은 고딕" w:hAnsi="맑은 고딕"/>
          <w:lang w:eastAsia="ko-KR"/>
        </w:rPr>
        <w:t>. 작업 절차</w:t>
      </w:r>
    </w:p>
    <w:p w:rsidR="00FF2FED" w:rsidRPr="00784EFD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/>
          <w:lang w:eastAsia="ko-KR"/>
        </w:rPr>
        <w:t xml:space="preserve">AS-IS </w:t>
      </w: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서비스 중지</w:t>
      </w:r>
    </w:p>
    <w:p w:rsidR="00FF2FED" w:rsidRPr="003F1FC1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/>
          <w:lang w:eastAsia="ko-KR"/>
        </w:rPr>
        <w:t xml:space="preserve">TO-BE 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WEB서버 </w:t>
      </w:r>
      <w:r>
        <w:t>/data/apache-2.4.63/</w:t>
      </w:r>
      <w:proofErr w:type="spellStart"/>
      <w:r>
        <w:t>conf</w:t>
      </w:r>
      <w:proofErr w:type="spellEnd"/>
      <w:r>
        <w:t>/extra/</w:t>
      </w:r>
      <w:proofErr w:type="spellStart"/>
      <w:r>
        <w:t>httpd-vhosts.conf</w:t>
      </w:r>
      <w:proofErr w:type="spellEnd"/>
      <w:r w:rsidRPr="00784EFD">
        <w:rPr>
          <w:rFonts w:ascii="맑은 고딕" w:eastAsia="맑은 고딕" w:hAnsi="맑은 고딕"/>
          <w:lang w:eastAsia="ko-KR"/>
        </w:rP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 xml:space="preserve">파일의 서버 </w:t>
      </w:r>
      <w:proofErr w:type="spellStart"/>
      <w:r>
        <w:t>ServerName</w:t>
      </w:r>
      <w:proofErr w:type="spellEnd"/>
      <w:r w:rsidRPr="00784EFD">
        <w:rPr>
          <w:rFonts w:ascii="맑은 고딕" w:eastAsia="맑은 고딕" w:hAnsi="맑은 고딕" w:cs="바탕체"/>
          <w:lang w:eastAsia="ko-KR"/>
        </w:rPr>
        <w:t xml:space="preserve">, </w:t>
      </w:r>
      <w:proofErr w:type="spellStart"/>
      <w:r>
        <w:t>ServerAlias</w:t>
      </w:r>
      <w:proofErr w:type="spellEnd"/>
      <w: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>수정(</w:t>
      </w:r>
      <w:r>
        <w:rPr>
          <w:rFonts w:ascii="맑은 고딕" w:eastAsia="맑은 고딕" w:hAnsi="맑은 고딕" w:cs="바탕체" w:hint="eastAsia"/>
          <w:lang w:eastAsia="ko-KR"/>
        </w:rPr>
        <w:t xml:space="preserve">도메인 </w:t>
      </w:r>
      <w:proofErr w:type="spellStart"/>
      <w:r w:rsidRPr="00784EFD">
        <w:rPr>
          <w:rFonts w:ascii="맑은 고딕" w:eastAsia="맑은 고딕" w:hAnsi="맑은 고딕" w:cs="바탕체" w:hint="eastAsia"/>
          <w:lang w:eastAsia="ko-KR"/>
        </w:rPr>
        <w:t>url</w:t>
      </w:r>
      <w:proofErr w:type="spellEnd"/>
      <w:r w:rsidRPr="00784EFD">
        <w:rPr>
          <w:rFonts w:ascii="맑은 고딕" w:eastAsia="맑은 고딕" w:hAnsi="맑은 고딕" w:cs="바탕체"/>
          <w:lang w:eastAsia="ko-KR"/>
        </w:rPr>
        <w:t xml:space="preserve"> </w:t>
      </w:r>
      <w:r w:rsidRPr="00784EFD">
        <w:rPr>
          <w:rFonts w:ascii="맑은 고딕" w:eastAsia="맑은 고딕" w:hAnsi="맑은 고딕" w:cs="바탕체" w:hint="eastAsia"/>
          <w:lang w:eastAsia="ko-KR"/>
        </w:rPr>
        <w:t>매핑)</w:t>
      </w:r>
    </w:p>
    <w:p w:rsidR="00FF2FED" w:rsidRPr="00DC524A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 w:cs="바탕체"/>
          <w:lang w:eastAsia="ko-KR"/>
        </w:rPr>
        <w:t xml:space="preserve">Framework </w:t>
      </w:r>
      <w:r>
        <w:rPr>
          <w:rFonts w:ascii="맑은 고딕" w:eastAsia="맑은 고딕" w:hAnsi="맑은 고딕" w:cs="바탕체" w:hint="eastAsia"/>
          <w:lang w:eastAsia="ko-KR"/>
        </w:rPr>
        <w:t xml:space="preserve">의 도메인 </w:t>
      </w:r>
      <w:proofErr w:type="spellStart"/>
      <w:r>
        <w:rPr>
          <w:rFonts w:ascii="맑은 고딕" w:eastAsia="맑은 고딕" w:hAnsi="맑은 고딕" w:cs="바탕체" w:hint="eastAsia"/>
          <w:lang w:eastAsia="ko-KR"/>
        </w:rPr>
        <w:t>url</w:t>
      </w:r>
      <w:proofErr w:type="spellEnd"/>
      <w:r>
        <w:rPr>
          <w:rFonts w:ascii="맑은 고딕" w:eastAsia="맑은 고딕" w:hAnsi="맑은 고딕" w:cs="바탕체" w:hint="eastAsia"/>
          <w:lang w:eastAsia="ko-KR"/>
        </w:rPr>
        <w:t xml:space="preserve"> 수정</w:t>
      </w:r>
    </w:p>
    <w:p w:rsidR="00FF2FED" w:rsidRPr="0041140D" w:rsidRDefault="00FF2FED" w:rsidP="00FF2FED">
      <w:pPr>
        <w:pStyle w:val="a0"/>
        <w:numPr>
          <w:ilvl w:val="0"/>
          <w:numId w:val="14"/>
        </w:numPr>
        <w:ind w:rightChars="100" w:right="220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/OKPlaza_Admin/src/main/resources/prod_config/framework.properties</w:t>
      </w:r>
    </w:p>
    <w:p w:rsidR="00FF2FED" w:rsidRDefault="00FF2FED" w:rsidP="00FF2FED">
      <w:pPr>
        <w:pStyle w:val="a0"/>
        <w:numPr>
          <w:ilvl w:val="0"/>
          <w:numId w:val="14"/>
        </w:numPr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/new-bidding/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src</w:t>
      </w:r>
      <w:proofErr w:type="spellEnd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/main/resources/framework-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prod.properties</w:t>
      </w:r>
      <w:proofErr w:type="spellEnd"/>
    </w:p>
    <w:p w:rsidR="00FF2FED" w:rsidRPr="0041140D" w:rsidRDefault="00FF2FED" w:rsidP="00FF2FED">
      <w:pPr>
        <w:pStyle w:val="a0"/>
        <w:numPr>
          <w:ilvl w:val="0"/>
          <w:numId w:val="14"/>
        </w:numPr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5F7DF9">
        <w:rPr>
          <w:rFonts w:ascii="맑은 고딕" w:eastAsia="맑은 고딕" w:hAnsi="맑은 고딕"/>
          <w:b/>
          <w:sz w:val="20"/>
          <w:szCs w:val="20"/>
          <w:lang w:eastAsia="ko-KR"/>
        </w:rPr>
        <w:t>/new-bidding/src/main/java/kr/co/bitcube/bidding/common/controller/LoginController.java</w:t>
      </w:r>
    </w:p>
    <w:p w:rsidR="00FF2FED" w:rsidRDefault="00FF2FED" w:rsidP="00FF2FED">
      <w:pPr>
        <w:pStyle w:val="a0"/>
        <w:numPr>
          <w:ilvl w:val="0"/>
          <w:numId w:val="14"/>
        </w:numPr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/new-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okplaza</w:t>
      </w:r>
      <w:proofErr w:type="spellEnd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-front/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src</w:t>
      </w:r>
      <w:proofErr w:type="spellEnd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/main/resources/framework-</w:t>
      </w:r>
      <w:proofErr w:type="spellStart"/>
      <w:r w:rsidRPr="0041140D">
        <w:rPr>
          <w:rFonts w:ascii="맑은 고딕" w:eastAsia="맑은 고딕" w:hAnsi="맑은 고딕"/>
          <w:b/>
          <w:sz w:val="20"/>
          <w:szCs w:val="20"/>
          <w:lang w:eastAsia="ko-KR"/>
        </w:rPr>
        <w:t>prod.yml</w:t>
      </w:r>
      <w:proofErr w:type="spellEnd"/>
    </w:p>
    <w:p w:rsidR="00FF2FED" w:rsidRPr="00A52B6E" w:rsidRDefault="00FF2FED" w:rsidP="00FF2FED">
      <w:pPr>
        <w:pStyle w:val="a0"/>
        <w:numPr>
          <w:ilvl w:val="0"/>
          <w:numId w:val="14"/>
        </w:numPr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lastRenderedPageBreak/>
        <w:t>/new-</w:t>
      </w:r>
      <w:proofErr w:type="spellStart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wms</w:t>
      </w:r>
      <w:proofErr w:type="spellEnd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/</w:t>
      </w:r>
      <w:proofErr w:type="spellStart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src</w:t>
      </w:r>
      <w:proofErr w:type="spellEnd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/main/resources/</w:t>
      </w:r>
      <w:proofErr w:type="spellStart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prod_config</w:t>
      </w:r>
      <w:proofErr w:type="spellEnd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/</w:t>
      </w:r>
      <w:proofErr w:type="spellStart"/>
      <w:r w:rsidRPr="00A52B6E">
        <w:rPr>
          <w:rFonts w:ascii="맑은 고딕" w:eastAsia="맑은 고딕" w:hAnsi="맑은 고딕"/>
          <w:b/>
          <w:sz w:val="20"/>
          <w:szCs w:val="20"/>
          <w:lang w:eastAsia="ko-KR"/>
        </w:rPr>
        <w:t>framework.properties</w:t>
      </w:r>
      <w:proofErr w:type="spellEnd"/>
    </w:p>
    <w:p w:rsidR="00FF2FED" w:rsidRPr="00784EFD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hint="eastAsia"/>
          <w:lang w:eastAsia="ko-KR"/>
        </w:rPr>
        <w:t xml:space="preserve">DB 마이그레이션 </w:t>
      </w:r>
      <w:r w:rsidRPr="00784EFD">
        <w:rPr>
          <w:rFonts w:ascii="맑은 고딕" w:eastAsia="맑은 고딕" w:hAnsi="맑은 고딕"/>
          <w:lang w:eastAsia="ko-KR"/>
        </w:rPr>
        <w:t xml:space="preserve">- </w:t>
      </w:r>
      <w:r w:rsidRPr="00784EFD">
        <w:rPr>
          <w:rFonts w:ascii="맑은 고딕" w:eastAsia="맑은 고딕" w:hAnsi="맑은 고딕" w:hint="eastAsia"/>
          <w:lang w:eastAsia="ko-KR"/>
        </w:rPr>
        <w:t>최종 마이그레이션 계획서 참조</w:t>
      </w:r>
    </w:p>
    <w:p w:rsidR="00FF2FED" w:rsidRPr="00784EFD" w:rsidRDefault="00FF2FED" w:rsidP="00FF2FED">
      <w:pPr>
        <w:pStyle w:val="a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cs="바탕체"/>
          <w:lang w:eastAsia="ko-KR"/>
        </w:rPr>
        <w:t xml:space="preserve">TO-BE </w:t>
      </w:r>
      <w:proofErr w:type="spellStart"/>
      <w:r w:rsidRPr="00784EFD">
        <w:rPr>
          <w:rFonts w:ascii="맑은 고딕" w:eastAsia="맑은 고딕" w:hAnsi="맑은 고딕" w:cs="바탕체"/>
          <w:lang w:eastAsia="ko-KR"/>
        </w:rPr>
        <w:t>OKPlaza</w:t>
      </w:r>
      <w:proofErr w:type="spellEnd"/>
      <w:r w:rsidRPr="00784EFD">
        <w:rPr>
          <w:rFonts w:ascii="맑은 고딕" w:eastAsia="맑은 고딕" w:hAnsi="맑은 고딕" w:cs="바탕체" w:hint="eastAsia"/>
          <w:lang w:eastAsia="ko-KR"/>
        </w:rPr>
        <w:t xml:space="preserve"> 서비스 </w:t>
      </w:r>
      <w:r w:rsidRPr="00784EFD">
        <w:rPr>
          <w:rFonts w:ascii="맑은 고딕" w:eastAsia="맑은 고딕" w:hAnsi="맑은 고딕" w:hint="eastAsia"/>
          <w:lang w:eastAsia="ko-KR"/>
        </w:rPr>
        <w:t>구동</w:t>
      </w:r>
    </w:p>
    <w:p w:rsidR="00221CF5" w:rsidRPr="00221CF5" w:rsidRDefault="00FF2FED" w:rsidP="00FF2FED">
      <w:pPr>
        <w:pStyle w:val="a0"/>
        <w:numPr>
          <w:ilvl w:val="0"/>
          <w:numId w:val="0"/>
        </w:numPr>
        <w:ind w:left="360" w:hanging="360"/>
        <w:rPr>
          <w:rFonts w:ascii="맑은 고딕" w:eastAsia="맑은 고딕" w:hAnsi="맑은 고딕"/>
          <w:lang w:eastAsia="ko-KR"/>
        </w:rPr>
      </w:pPr>
      <w:r w:rsidRPr="00784EFD">
        <w:rPr>
          <w:rFonts w:ascii="맑은 고딕" w:eastAsia="맑은 고딕" w:hAnsi="맑은 고딕" w:hint="eastAsia"/>
          <w:lang w:eastAsia="ko-KR"/>
        </w:rPr>
        <w:t>반영 확인</w:t>
      </w:r>
    </w:p>
    <w:p w:rsidR="00F757B2" w:rsidRPr="00784EFD" w:rsidRDefault="00FF2FED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7</w:t>
      </w:r>
      <w:r w:rsidR="008D6E20" w:rsidRPr="00784EFD">
        <w:rPr>
          <w:rFonts w:ascii="맑은 고딕" w:eastAsia="맑은 고딕" w:hAnsi="맑은 고딕"/>
        </w:rPr>
        <w:t xml:space="preserve">.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오픈</w:t>
      </w:r>
      <w:r w:rsidR="008A4247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전</w:t>
      </w:r>
      <w:r w:rsidR="008D6E20" w:rsidRPr="00784EFD">
        <w:rPr>
          <w:rFonts w:ascii="맑은 고딕" w:eastAsia="맑은 고딕" w:hAnsi="맑은 고딕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확인</w:t>
      </w:r>
      <w:r w:rsidR="008A4247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proofErr w:type="spellStart"/>
      <w:r w:rsidR="008D6E20" w:rsidRPr="00784EFD">
        <w:rPr>
          <w:rFonts w:ascii="맑은 고딕" w:eastAsia="맑은 고딕" w:hAnsi="맑은 고딕" w:cs="맑은 고딕" w:hint="eastAsia"/>
        </w:rPr>
        <w:t>항목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F757B2" w:rsidRPr="00784EFD" w:rsidTr="00125F68">
        <w:tc>
          <w:tcPr>
            <w:tcW w:w="3964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점검</w:t>
            </w:r>
            <w:proofErr w:type="spellEnd"/>
            <w:r w:rsidRPr="00784EFD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784EFD">
              <w:rPr>
                <w:rFonts w:ascii="맑은 고딕" w:eastAsia="맑은 고딕" w:hAnsi="맑은 고딕"/>
              </w:rPr>
              <w:t>항목</w:t>
            </w:r>
            <w:proofErr w:type="spellEnd"/>
          </w:p>
        </w:tc>
        <w:tc>
          <w:tcPr>
            <w:tcW w:w="3686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담당자</w:t>
            </w:r>
            <w:proofErr w:type="spellEnd"/>
          </w:p>
        </w:tc>
        <w:tc>
          <w:tcPr>
            <w:tcW w:w="2268" w:type="dxa"/>
          </w:tcPr>
          <w:p w:rsidR="00F757B2" w:rsidRPr="00784EFD" w:rsidRDefault="008D6E20">
            <w:pPr>
              <w:rPr>
                <w:rFonts w:ascii="맑은 고딕" w:eastAsia="맑은 고딕" w:hAnsi="맑은 고딕"/>
              </w:rPr>
            </w:pPr>
            <w:proofErr w:type="spellStart"/>
            <w:r w:rsidRPr="00784EFD">
              <w:rPr>
                <w:rFonts w:ascii="맑은 고딕" w:eastAsia="맑은 고딕" w:hAnsi="맑은 고딕"/>
              </w:rPr>
              <w:t>체크</w:t>
            </w:r>
            <w:proofErr w:type="spellEnd"/>
            <w:r w:rsidRPr="00784EFD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784EFD">
              <w:rPr>
                <w:rFonts w:ascii="맑은 고딕" w:eastAsia="맑은 고딕" w:hAnsi="맑은 고딕"/>
              </w:rPr>
              <w:t>여부</w:t>
            </w:r>
            <w:proofErr w:type="spellEnd"/>
          </w:p>
        </w:tc>
      </w:tr>
      <w:tr w:rsidR="00F757B2" w:rsidRPr="00784EFD" w:rsidTr="00125F68">
        <w:tc>
          <w:tcPr>
            <w:tcW w:w="3964" w:type="dxa"/>
          </w:tcPr>
          <w:p w:rsidR="003F1FC1" w:rsidRPr="00784EFD" w:rsidRDefault="00BC17A7" w:rsidP="003F1FC1">
            <w:pPr>
              <w:ind w:left="220" w:hangingChars="100" w:hanging="220"/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S3 파일 이관</w:t>
            </w:r>
          </w:p>
          <w:p w:rsidR="00F757B2" w:rsidRPr="003F1FC1" w:rsidRDefault="00784EFD" w:rsidP="003F1FC1">
            <w:pPr>
              <w:pStyle w:val="aa"/>
              <w:numPr>
                <w:ilvl w:val="0"/>
                <w:numId w:val="13"/>
              </w:numPr>
              <w:rPr>
                <w:rFonts w:ascii="맑은 고딕" w:eastAsia="맑은 고딕" w:hAnsi="맑은 고딕"/>
                <w:lang w:eastAsia="ko-KR"/>
              </w:rPr>
            </w:pPr>
            <w:proofErr w:type="gramStart"/>
            <w:r w:rsidRPr="003F1FC1">
              <w:rPr>
                <w:rFonts w:ascii="맑은 고딕" w:eastAsia="맑은 고딕" w:hAnsi="맑은 고딕" w:cs="맑은 고딕" w:hint="eastAsia"/>
                <w:lang w:eastAsia="ko-KR"/>
              </w:rPr>
              <w:t>운영</w:t>
            </w:r>
            <w:r w:rsidRPr="003F1FC1"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r w:rsidRPr="003F1FC1">
              <w:rPr>
                <w:rFonts w:ascii="맑은 고딕" w:eastAsia="맑은 고딕" w:hAnsi="맑은 고딕"/>
                <w:lang w:eastAsia="ko-KR"/>
              </w:rPr>
              <w:t>:</w:t>
            </w:r>
            <w:proofErr w:type="gramEnd"/>
            <w:r w:rsidRPr="003F1FC1">
              <w:rPr>
                <w:rFonts w:ascii="맑은 고딕" w:eastAsia="맑은 고딕" w:hAnsi="맑은 고딕"/>
                <w:lang w:eastAsia="ko-KR"/>
              </w:rPr>
              <w:t xml:space="preserve"> 25/04/18</w:t>
            </w:r>
            <w:r w:rsidR="003F1FC1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3F1FC1">
              <w:rPr>
                <w:rFonts w:ascii="맑은 고딕" w:eastAsia="맑은 고딕" w:hAnsi="맑은 고딕" w:hint="eastAsia"/>
                <w:lang w:eastAsia="ko-KR"/>
              </w:rPr>
              <w:t>반영</w:t>
            </w:r>
          </w:p>
        </w:tc>
        <w:tc>
          <w:tcPr>
            <w:tcW w:w="3686" w:type="dxa"/>
          </w:tcPr>
          <w:p w:rsidR="00F757B2" w:rsidRPr="00784EFD" w:rsidRDefault="00AA25C1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팬택</w:t>
            </w:r>
            <w:proofErr w:type="spellEnd"/>
          </w:p>
        </w:tc>
        <w:tc>
          <w:tcPr>
            <w:tcW w:w="2268" w:type="dxa"/>
          </w:tcPr>
          <w:p w:rsidR="00F757B2" w:rsidRPr="00784EFD" w:rsidRDefault="008D6E20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F757B2" w:rsidRPr="00784EFD" w:rsidTr="00125F68">
        <w:tc>
          <w:tcPr>
            <w:tcW w:w="3964" w:type="dxa"/>
          </w:tcPr>
          <w:p w:rsidR="00F757B2" w:rsidRPr="00784EFD" w:rsidRDefault="003F1FC1" w:rsidP="00EB0D70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도메인(전자입찰,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팬타온</w:t>
            </w:r>
            <w:proofErr w:type="spellEnd"/>
            <w:r>
              <w:rPr>
                <w:rFonts w:ascii="맑은 고딕" w:eastAsia="맑은 고딕" w:hAnsi="맑은 고딕" w:hint="eastAsia"/>
                <w:lang w:eastAsia="ko-KR"/>
              </w:rPr>
              <w:t>)</w:t>
            </w:r>
            <w:r w:rsidR="008C3E45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="00E67A2D">
              <w:rPr>
                <w:rFonts w:ascii="맑은 고딕" w:eastAsia="맑은 고딕" w:hAnsi="맑은 고딕" w:hint="eastAsia"/>
                <w:lang w:eastAsia="ko-KR"/>
              </w:rPr>
              <w:t>확인</w:t>
            </w:r>
          </w:p>
        </w:tc>
        <w:tc>
          <w:tcPr>
            <w:tcW w:w="3686" w:type="dxa"/>
          </w:tcPr>
          <w:p w:rsidR="00AA25C1" w:rsidRPr="00784EFD" w:rsidRDefault="00AA25C1" w:rsidP="00EB0D70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팬택</w:t>
            </w:r>
            <w:proofErr w:type="spellEnd"/>
          </w:p>
        </w:tc>
        <w:tc>
          <w:tcPr>
            <w:tcW w:w="2268" w:type="dxa"/>
          </w:tcPr>
          <w:p w:rsidR="00F757B2" w:rsidRPr="00784EFD" w:rsidRDefault="008D6E20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EB0D70" w:rsidRPr="00784EFD" w:rsidTr="00125F68">
        <w:tc>
          <w:tcPr>
            <w:tcW w:w="3964" w:type="dxa"/>
          </w:tcPr>
          <w:p w:rsidR="00EB0D70" w:rsidRPr="00784EFD" w:rsidRDefault="00EB0D70" w:rsidP="00EB0D70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도메인(전자입찰,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팬타온</w:t>
            </w:r>
            <w:proofErr w:type="spellEnd"/>
            <w:r>
              <w:rPr>
                <w:rFonts w:ascii="맑은 고딕" w:eastAsia="맑은 고딕" w:hAnsi="맑은 고딕" w:hint="eastAsia"/>
                <w:lang w:eastAsia="ko-KR"/>
              </w:rPr>
              <w:t>)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>적용</w:t>
            </w:r>
          </w:p>
        </w:tc>
        <w:tc>
          <w:tcPr>
            <w:tcW w:w="3686" w:type="dxa"/>
          </w:tcPr>
          <w:p w:rsidR="00EB0D70" w:rsidRPr="00784EFD" w:rsidRDefault="00EB0D70" w:rsidP="00EB0D70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비트큐브</w:t>
            </w:r>
            <w:proofErr w:type="spellEnd"/>
          </w:p>
        </w:tc>
        <w:tc>
          <w:tcPr>
            <w:tcW w:w="2268" w:type="dxa"/>
          </w:tcPr>
          <w:p w:rsidR="00EB0D70" w:rsidRPr="00784EFD" w:rsidRDefault="00EB0D70" w:rsidP="00EB0D70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[ ]</w:t>
            </w:r>
          </w:p>
        </w:tc>
      </w:tr>
      <w:tr w:rsidR="00EB359D" w:rsidRPr="00784EFD" w:rsidTr="00125F68">
        <w:tc>
          <w:tcPr>
            <w:tcW w:w="3964" w:type="dxa"/>
          </w:tcPr>
          <w:p w:rsidR="00EB359D" w:rsidRPr="00784EFD" w:rsidRDefault="00EB359D" w:rsidP="00EB359D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ASIS DB</w:t>
            </w:r>
            <w:r>
              <w:rPr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서버와 </w:t>
            </w:r>
            <w:r>
              <w:rPr>
                <w:rFonts w:ascii="맑은 고딕" w:eastAsia="맑은 고딕" w:hAnsi="맑은 고딕"/>
                <w:lang w:eastAsia="ko-KR"/>
              </w:rPr>
              <w:t xml:space="preserve">TOBE </w:t>
            </w:r>
            <w:r>
              <w:rPr>
                <w:rFonts w:ascii="맑은 고딕" w:eastAsia="맑은 고딕" w:hAnsi="맑은 고딕" w:hint="eastAsia"/>
                <w:lang w:eastAsia="ko-KR"/>
              </w:rPr>
              <w:t xml:space="preserve">DB 서버 간 네트워크 드라이브 확인 </w:t>
            </w:r>
          </w:p>
        </w:tc>
        <w:tc>
          <w:tcPr>
            <w:tcW w:w="3686" w:type="dxa"/>
          </w:tcPr>
          <w:p w:rsidR="00EB359D" w:rsidRPr="00784EFD" w:rsidRDefault="00EB0D70" w:rsidP="00EB359D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비트큐브</w:t>
            </w:r>
            <w:proofErr w:type="spellEnd"/>
          </w:p>
        </w:tc>
        <w:tc>
          <w:tcPr>
            <w:tcW w:w="2268" w:type="dxa"/>
          </w:tcPr>
          <w:p w:rsidR="00EB359D" w:rsidRPr="00784EFD" w:rsidRDefault="00EB359D" w:rsidP="00EB359D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EB359D" w:rsidRPr="00784EFD" w:rsidTr="00125F68">
        <w:tc>
          <w:tcPr>
            <w:tcW w:w="3964" w:type="dxa"/>
          </w:tcPr>
          <w:p w:rsidR="00EB359D" w:rsidRPr="00784EFD" w:rsidRDefault="00EB359D" w:rsidP="00EB359D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3686" w:type="dxa"/>
          </w:tcPr>
          <w:p w:rsidR="00EB359D" w:rsidRPr="00784EFD" w:rsidRDefault="00EB359D" w:rsidP="00EB359D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EB359D" w:rsidRPr="00784EFD" w:rsidRDefault="00EB359D" w:rsidP="00EB359D">
            <w:pPr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:rsidR="008A4247" w:rsidRPr="00784EFD" w:rsidRDefault="00FF2FED" w:rsidP="008A4247">
      <w:pPr>
        <w:pStyle w:val="1"/>
        <w:rPr>
          <w:rFonts w:ascii="맑은 고딕" w:eastAsia="맑은 고딕" w:hAnsi="맑은 고딕"/>
          <w:lang w:eastAsia="ko-KR"/>
        </w:rPr>
      </w:pPr>
      <w:r>
        <w:rPr>
          <w:rFonts w:ascii="맑은 고딕" w:eastAsia="맑은 고딕" w:hAnsi="맑은 고딕"/>
          <w:lang w:eastAsia="ko-KR"/>
        </w:rPr>
        <w:t>8</w:t>
      </w:r>
      <w:r w:rsidR="008A4247" w:rsidRPr="00784EFD">
        <w:rPr>
          <w:rFonts w:ascii="맑은 고딕" w:eastAsia="맑은 고딕" w:hAnsi="맑은 고딕"/>
          <w:lang w:eastAsia="ko-KR"/>
        </w:rPr>
        <w:t xml:space="preserve">.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오픈</w:t>
      </w:r>
      <w:r w:rsidR="008A4247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후</w:t>
      </w:r>
      <w:r w:rsidR="008A4247" w:rsidRPr="00784EFD">
        <w:rPr>
          <w:rFonts w:ascii="맑은 고딕" w:eastAsia="맑은 고딕" w:hAnsi="맑은 고딕" w:cs="바탕체" w:hint="eastAsia"/>
          <w:lang w:eastAsia="ko-KR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점검</w:t>
      </w:r>
      <w:r w:rsidR="008A4247" w:rsidRPr="00784EFD">
        <w:rPr>
          <w:rFonts w:ascii="맑은 고딕" w:eastAsia="맑은 고딕" w:hAnsi="맑은 고딕"/>
          <w:lang w:eastAsia="ko-KR"/>
        </w:rPr>
        <w:t xml:space="preserve"> </w:t>
      </w:r>
      <w:r w:rsidR="008A4247" w:rsidRPr="00784EFD">
        <w:rPr>
          <w:rFonts w:ascii="맑은 고딕" w:eastAsia="맑은 고딕" w:hAnsi="맑은 고딕" w:cs="맑은 고딕" w:hint="eastAsia"/>
          <w:lang w:eastAsia="ko-KR"/>
        </w:rPr>
        <w:t>항목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964"/>
        <w:gridCol w:w="3686"/>
        <w:gridCol w:w="2268"/>
      </w:tblGrid>
      <w:tr w:rsidR="008A4247" w:rsidRPr="00784EFD" w:rsidTr="00125F68">
        <w:tc>
          <w:tcPr>
            <w:tcW w:w="3964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점검 항목</w:t>
            </w:r>
          </w:p>
        </w:tc>
        <w:tc>
          <w:tcPr>
            <w:tcW w:w="3686" w:type="dxa"/>
          </w:tcPr>
          <w:p w:rsidR="008A4247" w:rsidRPr="00784EFD" w:rsidRDefault="0016641A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비고</w:t>
            </w:r>
          </w:p>
        </w:tc>
        <w:tc>
          <w:tcPr>
            <w:tcW w:w="2268" w:type="dxa"/>
          </w:tcPr>
          <w:p w:rsidR="008A4247" w:rsidRPr="00784EFD" w:rsidRDefault="000E3FB7" w:rsidP="00251B2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담당자 / </w:t>
            </w:r>
            <w:r w:rsidR="008A4247" w:rsidRPr="00784EFD">
              <w:rPr>
                <w:rFonts w:ascii="맑은 고딕" w:eastAsia="맑은 고딕" w:hAnsi="맑은 고딕"/>
                <w:lang w:eastAsia="ko-KR"/>
              </w:rPr>
              <w:t>체크 여부</w:t>
            </w:r>
          </w:p>
        </w:tc>
      </w:tr>
      <w:tr w:rsidR="008A4247" w:rsidRPr="00784EFD" w:rsidTr="00125F68">
        <w:tc>
          <w:tcPr>
            <w:tcW w:w="3964" w:type="dxa"/>
          </w:tcPr>
          <w:p w:rsidR="0085721F" w:rsidRPr="00784EFD" w:rsidRDefault="0016641A" w:rsidP="00251B22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마이그레이션 </w:t>
            </w:r>
            <w:r w:rsidR="0085721F" w:rsidRPr="00784EFD">
              <w:rPr>
                <w:rFonts w:ascii="맑은 고딕" w:eastAsia="맑은 고딕" w:hAnsi="맑은 고딕" w:cs="바탕체" w:hint="eastAsia"/>
                <w:lang w:eastAsia="ko-KR"/>
              </w:rPr>
              <w:t>진행한 추가</w:t>
            </w: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된</w:t>
            </w:r>
            <w:r w:rsidR="0085721F"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 메뉴</w:t>
            </w:r>
          </w:p>
        </w:tc>
        <w:tc>
          <w:tcPr>
            <w:tcW w:w="3686" w:type="dxa"/>
          </w:tcPr>
          <w:p w:rsidR="008A4247" w:rsidRPr="00784EFD" w:rsidRDefault="008A4247" w:rsidP="00251B22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8A4247" w:rsidRPr="00784EFD" w:rsidRDefault="000E3FB7" w:rsidP="00251B2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이의진 </w:t>
            </w:r>
            <w:proofErr w:type="gramStart"/>
            <w:r w:rsidR="008A4247" w:rsidRPr="00784EFD">
              <w:rPr>
                <w:rFonts w:ascii="맑은 고딕" w:eastAsia="맑은 고딕" w:hAnsi="맑은 고딕"/>
                <w:lang w:eastAsia="ko-KR"/>
              </w:rPr>
              <w:t>[ ]</w:t>
            </w:r>
            <w:proofErr w:type="gramEnd"/>
          </w:p>
        </w:tc>
      </w:tr>
      <w:tr w:rsidR="008A4247" w:rsidRPr="00784EFD" w:rsidTr="00125F68">
        <w:tc>
          <w:tcPr>
            <w:tcW w:w="3964" w:type="dxa"/>
          </w:tcPr>
          <w:p w:rsidR="008A4247" w:rsidRPr="00784EFD" w:rsidRDefault="0085721F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SMS/카카오 발송</w:t>
            </w:r>
          </w:p>
        </w:tc>
        <w:tc>
          <w:tcPr>
            <w:tcW w:w="3686" w:type="dxa"/>
          </w:tcPr>
          <w:p w:rsidR="008A4247" w:rsidRPr="00784EFD" w:rsidRDefault="0016641A" w:rsidP="00251B22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hint="eastAsia"/>
                <w:lang w:eastAsia="ko-KR"/>
              </w:rPr>
              <w:t>비즈고</w:t>
            </w:r>
            <w:proofErr w:type="spellEnd"/>
            <w:r w:rsidRPr="00784EFD">
              <w:rPr>
                <w:rFonts w:ascii="맑은 고딕" w:eastAsia="맑은 고딕" w:hAnsi="맑은 고딕" w:hint="eastAsia"/>
                <w:lang w:eastAsia="ko-KR"/>
              </w:rPr>
              <w:t xml:space="preserve"> 변경</w:t>
            </w:r>
          </w:p>
        </w:tc>
        <w:tc>
          <w:tcPr>
            <w:tcW w:w="2268" w:type="dxa"/>
          </w:tcPr>
          <w:p w:rsidR="008A4247" w:rsidRPr="00784EFD" w:rsidRDefault="000E3FB7" w:rsidP="00251B2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이의진 </w:t>
            </w:r>
            <w:proofErr w:type="gramStart"/>
            <w:r w:rsidR="008A4247" w:rsidRPr="00784EFD">
              <w:rPr>
                <w:rFonts w:ascii="맑은 고딕" w:eastAsia="맑은 고딕" w:hAnsi="맑은 고딕"/>
                <w:lang w:eastAsia="ko-KR"/>
              </w:rPr>
              <w:t>[ ]</w:t>
            </w:r>
            <w:proofErr w:type="gramEnd"/>
          </w:p>
        </w:tc>
      </w:tr>
      <w:tr w:rsidR="008A4247" w:rsidRPr="00784EFD" w:rsidTr="00125F68">
        <w:tc>
          <w:tcPr>
            <w:tcW w:w="3964" w:type="dxa"/>
          </w:tcPr>
          <w:p w:rsidR="008A4247" w:rsidRPr="00784EFD" w:rsidRDefault="0085721F" w:rsidP="00251B22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구매사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 검색엔진 조회</w:t>
            </w:r>
          </w:p>
        </w:tc>
        <w:tc>
          <w:tcPr>
            <w:tcW w:w="3686" w:type="dxa"/>
          </w:tcPr>
          <w:p w:rsidR="008A4247" w:rsidRPr="00784EFD" w:rsidRDefault="0016641A" w:rsidP="00251B22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검색엔진 변경</w:t>
            </w:r>
          </w:p>
        </w:tc>
        <w:tc>
          <w:tcPr>
            <w:tcW w:w="2268" w:type="dxa"/>
          </w:tcPr>
          <w:p w:rsidR="008A4247" w:rsidRPr="00784EFD" w:rsidRDefault="000E3FB7" w:rsidP="00251B22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송주은</w:t>
            </w:r>
            <w:proofErr w:type="spellEnd"/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proofErr w:type="gramStart"/>
            <w:r w:rsidR="008A4247" w:rsidRPr="00784EFD">
              <w:rPr>
                <w:rFonts w:ascii="맑은 고딕" w:eastAsia="맑은 고딕" w:hAnsi="맑은 고딕"/>
              </w:rPr>
              <w:t>[ ]</w:t>
            </w:r>
            <w:proofErr w:type="gramEnd"/>
          </w:p>
        </w:tc>
      </w:tr>
      <w:tr w:rsidR="008A4247" w:rsidRPr="00784EFD" w:rsidTr="00125F68">
        <w:tc>
          <w:tcPr>
            <w:tcW w:w="3964" w:type="dxa"/>
          </w:tcPr>
          <w:p w:rsidR="008A4247" w:rsidRPr="00784EFD" w:rsidRDefault="0085721F" w:rsidP="00251B22">
            <w:pPr>
              <w:rPr>
                <w:rFonts w:ascii="맑은 고딕" w:eastAsia="맑은 고딕" w:hAnsi="맑은 고딕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팬타온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 검색엔진 조회</w:t>
            </w:r>
          </w:p>
        </w:tc>
        <w:tc>
          <w:tcPr>
            <w:tcW w:w="3686" w:type="dxa"/>
          </w:tcPr>
          <w:p w:rsidR="008A4247" w:rsidRPr="00784EFD" w:rsidRDefault="0016641A" w:rsidP="00251B22">
            <w:pPr>
              <w:rPr>
                <w:rFonts w:ascii="맑은 고딕" w:eastAsia="맑은 고딕" w:hAnsi="맑은 고딕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검색엔진 변경</w:t>
            </w:r>
          </w:p>
        </w:tc>
        <w:tc>
          <w:tcPr>
            <w:tcW w:w="2268" w:type="dxa"/>
          </w:tcPr>
          <w:p w:rsidR="008A4247" w:rsidRPr="00784EFD" w:rsidRDefault="000E3FB7" w:rsidP="00251B22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송주은</w:t>
            </w:r>
            <w:proofErr w:type="spellEnd"/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proofErr w:type="gramStart"/>
            <w:r w:rsidR="008A4247" w:rsidRPr="00784EFD">
              <w:rPr>
                <w:rFonts w:ascii="맑은 고딕" w:eastAsia="맑은 고딕" w:hAnsi="맑은 고딕"/>
              </w:rPr>
              <w:t>[ ]</w:t>
            </w:r>
            <w:proofErr w:type="gramEnd"/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DB링크 확인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IOMS 산업안전보건 관리비</w:t>
            </w:r>
          </w:p>
        </w:tc>
        <w:tc>
          <w:tcPr>
            <w:tcW w:w="2268" w:type="dxa"/>
          </w:tcPr>
          <w:p w:rsidR="0016641A" w:rsidRPr="00784EFD" w:rsidRDefault="000E3FB7" w:rsidP="0016641A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송주은</w:t>
            </w:r>
            <w:proofErr w:type="spellEnd"/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proofErr w:type="gramStart"/>
            <w:r w:rsidR="0016641A" w:rsidRPr="00784EFD">
              <w:rPr>
                <w:rFonts w:ascii="맑은 고딕" w:eastAsia="맑은 고딕" w:hAnsi="맑은 고딕"/>
              </w:rPr>
              <w:t>[ ]</w:t>
            </w:r>
            <w:proofErr w:type="gramEnd"/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/>
                <w:lang w:eastAsia="ko-KR"/>
              </w:rPr>
              <w:t>S</w:t>
            </w: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3</w:t>
            </w:r>
            <w:r w:rsidRPr="00784EFD">
              <w:rPr>
                <w:rFonts w:ascii="맑은 고딕" w:eastAsia="맑은 고딕" w:hAnsi="맑은 고딕" w:cs="바탕체"/>
                <w:lang w:eastAsia="ko-KR"/>
              </w:rPr>
              <w:t xml:space="preserve"> </w:t>
            </w: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이미지 마이그레이션 이미지 출력 및 등록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/>
                <w:lang w:eastAsia="ko-KR"/>
              </w:rPr>
              <w:t>S</w:t>
            </w:r>
            <w:r w:rsidRPr="00784EFD">
              <w:rPr>
                <w:rFonts w:ascii="맑은 고딕" w:eastAsia="맑은 고딕" w:hAnsi="맑은 고딕" w:hint="eastAsia"/>
                <w:lang w:eastAsia="ko-KR"/>
              </w:rPr>
              <w:t>3</w:t>
            </w:r>
            <w:r w:rsidRPr="00784EFD">
              <w:rPr>
                <w:rFonts w:ascii="맑은 고딕" w:eastAsia="맑은 고딕" w:hAnsi="맑은 고딕"/>
                <w:lang w:eastAsia="ko-KR"/>
              </w:rPr>
              <w:t xml:space="preserve"> </w:t>
            </w:r>
            <w:r w:rsidRPr="00784EFD">
              <w:rPr>
                <w:rFonts w:ascii="맑은 고딕" w:eastAsia="맑은 고딕" w:hAnsi="맑은 고딕" w:hint="eastAsia"/>
                <w:lang w:eastAsia="ko-KR"/>
              </w:rPr>
              <w:t>변경</w:t>
            </w:r>
          </w:p>
        </w:tc>
        <w:tc>
          <w:tcPr>
            <w:tcW w:w="2268" w:type="dxa"/>
          </w:tcPr>
          <w:p w:rsidR="0016641A" w:rsidRPr="00784EFD" w:rsidRDefault="000E3FB7" w:rsidP="0016641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서동욱 </w:t>
            </w:r>
            <w:proofErr w:type="gramStart"/>
            <w:r w:rsidR="0016641A" w:rsidRPr="00784EFD">
              <w:rPr>
                <w:rFonts w:ascii="맑은 고딕" w:eastAsia="맑은 고딕" w:hAnsi="맑은 고딕"/>
              </w:rPr>
              <w:t>[ ]</w:t>
            </w:r>
            <w:proofErr w:type="gramEnd"/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공동인증서</w:t>
            </w:r>
            <w:proofErr w:type="spellEnd"/>
          </w:p>
        </w:tc>
        <w:tc>
          <w:tcPr>
            <w:tcW w:w="3686" w:type="dxa"/>
          </w:tcPr>
          <w:p w:rsidR="0016641A" w:rsidRPr="00784EFD" w:rsidRDefault="00BC17A7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버전 업그레이드</w:t>
            </w:r>
          </w:p>
        </w:tc>
        <w:tc>
          <w:tcPr>
            <w:tcW w:w="2268" w:type="dxa"/>
          </w:tcPr>
          <w:p w:rsidR="006C27FD" w:rsidRDefault="000E3FB7" w:rsidP="006C27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이의진</w:t>
            </w:r>
            <w:r w:rsidR="006C27FD"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proofErr w:type="gramStart"/>
            <w:r w:rsidR="006C27FD" w:rsidRPr="00784EFD">
              <w:rPr>
                <w:rFonts w:ascii="맑은 고딕" w:eastAsia="맑은 고딕" w:hAnsi="맑은 고딕"/>
              </w:rPr>
              <w:t>[ ]</w:t>
            </w:r>
            <w:proofErr w:type="gramEnd"/>
          </w:p>
          <w:p w:rsidR="0016641A" w:rsidRPr="00784EFD" w:rsidRDefault="000E3FB7" w:rsidP="006C27F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서동욱 </w:t>
            </w:r>
            <w:proofErr w:type="gramStart"/>
            <w:r w:rsidR="0016641A" w:rsidRPr="00784EFD">
              <w:rPr>
                <w:rFonts w:ascii="맑은 고딕" w:eastAsia="맑은 고딕" w:hAnsi="맑은 고딕"/>
              </w:rPr>
              <w:t>[ ]</w:t>
            </w:r>
            <w:proofErr w:type="gramEnd"/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레포팅툴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(</w:t>
            </w: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유비폼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,</w:t>
            </w:r>
            <w:r w:rsidRPr="00784EFD">
              <w:rPr>
                <w:rFonts w:ascii="맑은 고딕" w:eastAsia="맑은 고딕" w:hAnsi="맑은 고딕" w:cs="바탕체"/>
                <w:lang w:eastAsia="ko-KR"/>
              </w:rPr>
              <w:t xml:space="preserve"> </w:t>
            </w:r>
            <w:proofErr w:type="spellStart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마이슈트</w:t>
            </w:r>
            <w:proofErr w:type="spellEnd"/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)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  <w:r w:rsidRPr="00784EFD">
              <w:rPr>
                <w:rFonts w:ascii="맑은 고딕" w:eastAsia="맑은 고딕" w:hAnsi="맑은 고딕" w:hint="eastAsia"/>
                <w:lang w:eastAsia="ko-KR"/>
              </w:rPr>
              <w:t>버전 업그레이드</w:t>
            </w:r>
          </w:p>
        </w:tc>
        <w:tc>
          <w:tcPr>
            <w:tcW w:w="2268" w:type="dxa"/>
          </w:tcPr>
          <w:p w:rsidR="0016641A" w:rsidRPr="00784EFD" w:rsidRDefault="000E3FB7" w:rsidP="0016641A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김은별</w:t>
            </w:r>
            <w:proofErr w:type="spellEnd"/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proofErr w:type="gramStart"/>
            <w:r w:rsidR="0016641A" w:rsidRPr="00784EFD">
              <w:rPr>
                <w:rFonts w:ascii="맑은 고딕" w:eastAsia="맑은 고딕" w:hAnsi="맑은 고딕"/>
              </w:rPr>
              <w:t>[ ]</w:t>
            </w:r>
            <w:proofErr w:type="gramEnd"/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>이메일 전송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16641A" w:rsidRPr="00784EFD" w:rsidRDefault="000E3FB7" w:rsidP="0016641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서동욱 </w:t>
            </w:r>
            <w:proofErr w:type="gramStart"/>
            <w:r w:rsidR="0016641A" w:rsidRPr="00784EFD">
              <w:rPr>
                <w:rFonts w:ascii="맑은 고딕" w:eastAsia="맑은 고딕" w:hAnsi="맑은 고딕"/>
              </w:rPr>
              <w:t>[ ]</w:t>
            </w:r>
            <w:proofErr w:type="gramEnd"/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ERP 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16641A" w:rsidRPr="00784EFD" w:rsidRDefault="000E3FB7" w:rsidP="0016641A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김은별</w:t>
            </w:r>
            <w:proofErr w:type="spellEnd"/>
            <w:r>
              <w:rPr>
                <w:rFonts w:ascii="맑은 고딕" w:eastAsia="맑은 고딕" w:hAnsi="맑은 고딕" w:hint="eastAsia"/>
                <w:lang w:eastAsia="ko-KR"/>
              </w:rPr>
              <w:t xml:space="preserve"> </w:t>
            </w:r>
            <w:proofErr w:type="gramStart"/>
            <w:r w:rsidR="0016641A" w:rsidRPr="00784EFD">
              <w:rPr>
                <w:rFonts w:ascii="맑은 고딕" w:eastAsia="맑은 고딕" w:hAnsi="맑은 고딕"/>
              </w:rPr>
              <w:t>[ ]</w:t>
            </w:r>
            <w:proofErr w:type="gramEnd"/>
          </w:p>
        </w:tc>
      </w:tr>
      <w:tr w:rsidR="0016641A" w:rsidRPr="00784EFD" w:rsidTr="00125F68">
        <w:tc>
          <w:tcPr>
            <w:tcW w:w="3964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 w:cs="바탕체"/>
                <w:lang w:eastAsia="ko-KR"/>
              </w:rPr>
            </w:pPr>
            <w:r w:rsidRPr="00784EFD">
              <w:rPr>
                <w:rFonts w:ascii="맑은 고딕" w:eastAsia="맑은 고딕" w:hAnsi="맑은 고딕" w:cs="바탕체" w:hint="eastAsia"/>
                <w:lang w:eastAsia="ko-KR"/>
              </w:rPr>
              <w:t xml:space="preserve">전자입찰 </w:t>
            </w:r>
            <w:r w:rsidRPr="00784EFD">
              <w:rPr>
                <w:rFonts w:ascii="맑은 고딕" w:eastAsia="맑은 고딕" w:hAnsi="맑은 고딕" w:cs="바탕체"/>
                <w:lang w:eastAsia="ko-KR"/>
              </w:rPr>
              <w:t>SSO</w:t>
            </w:r>
          </w:p>
        </w:tc>
        <w:tc>
          <w:tcPr>
            <w:tcW w:w="3686" w:type="dxa"/>
          </w:tcPr>
          <w:p w:rsidR="0016641A" w:rsidRPr="00784EFD" w:rsidRDefault="0016641A" w:rsidP="0016641A">
            <w:pPr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268" w:type="dxa"/>
          </w:tcPr>
          <w:p w:rsidR="0016641A" w:rsidRPr="00784EFD" w:rsidRDefault="000E3FB7" w:rsidP="0016641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서동욱 </w:t>
            </w:r>
            <w:proofErr w:type="gramStart"/>
            <w:r w:rsidR="0016641A" w:rsidRPr="00784EFD">
              <w:rPr>
                <w:rFonts w:ascii="맑은 고딕" w:eastAsia="맑은 고딕" w:hAnsi="맑은 고딕"/>
              </w:rPr>
              <w:t>[ ]</w:t>
            </w:r>
            <w:proofErr w:type="gramEnd"/>
          </w:p>
        </w:tc>
      </w:tr>
    </w:tbl>
    <w:p w:rsidR="008A4247" w:rsidRPr="00784EFD" w:rsidRDefault="008A4247" w:rsidP="008A4247">
      <w:pPr>
        <w:rPr>
          <w:rFonts w:ascii="맑은 고딕" w:eastAsia="맑은 고딕" w:hAnsi="맑은 고딕"/>
          <w:lang w:eastAsia="ko-KR"/>
        </w:rPr>
      </w:pPr>
    </w:p>
    <w:sectPr w:rsidR="008A4247" w:rsidRPr="00784EFD" w:rsidSect="005F7DF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97C12D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420A0"/>
    <w:multiLevelType w:val="hybridMultilevel"/>
    <w:tmpl w:val="A96E61EA"/>
    <w:lvl w:ilvl="0" w:tplc="0409000F">
      <w:start w:val="1"/>
      <w:numFmt w:val="decimal"/>
      <w:lvlText w:val="%1."/>
      <w:lvlJc w:val="left"/>
      <w:pPr>
        <w:ind w:left="995" w:hanging="400"/>
      </w:pPr>
    </w:lvl>
    <w:lvl w:ilvl="1" w:tplc="04090019" w:tentative="1">
      <w:start w:val="1"/>
      <w:numFmt w:val="upperLetter"/>
      <w:lvlText w:val="%2."/>
      <w:lvlJc w:val="left"/>
      <w:pPr>
        <w:ind w:left="1395" w:hanging="400"/>
      </w:pPr>
    </w:lvl>
    <w:lvl w:ilvl="2" w:tplc="0409001B" w:tentative="1">
      <w:start w:val="1"/>
      <w:numFmt w:val="lowerRoman"/>
      <w:lvlText w:val="%3."/>
      <w:lvlJc w:val="right"/>
      <w:pPr>
        <w:ind w:left="1795" w:hanging="400"/>
      </w:pPr>
    </w:lvl>
    <w:lvl w:ilvl="3" w:tplc="0409000F" w:tentative="1">
      <w:start w:val="1"/>
      <w:numFmt w:val="decimal"/>
      <w:lvlText w:val="%4."/>
      <w:lvlJc w:val="left"/>
      <w:pPr>
        <w:ind w:left="2195" w:hanging="400"/>
      </w:pPr>
    </w:lvl>
    <w:lvl w:ilvl="4" w:tplc="04090019" w:tentative="1">
      <w:start w:val="1"/>
      <w:numFmt w:val="upperLetter"/>
      <w:lvlText w:val="%5."/>
      <w:lvlJc w:val="left"/>
      <w:pPr>
        <w:ind w:left="2595" w:hanging="400"/>
      </w:pPr>
    </w:lvl>
    <w:lvl w:ilvl="5" w:tplc="0409001B" w:tentative="1">
      <w:start w:val="1"/>
      <w:numFmt w:val="lowerRoman"/>
      <w:lvlText w:val="%6."/>
      <w:lvlJc w:val="right"/>
      <w:pPr>
        <w:ind w:left="2995" w:hanging="400"/>
      </w:pPr>
    </w:lvl>
    <w:lvl w:ilvl="6" w:tplc="0409000F" w:tentative="1">
      <w:start w:val="1"/>
      <w:numFmt w:val="decimal"/>
      <w:lvlText w:val="%7."/>
      <w:lvlJc w:val="left"/>
      <w:pPr>
        <w:ind w:left="3395" w:hanging="400"/>
      </w:pPr>
    </w:lvl>
    <w:lvl w:ilvl="7" w:tplc="04090019" w:tentative="1">
      <w:start w:val="1"/>
      <w:numFmt w:val="upperLetter"/>
      <w:lvlText w:val="%8."/>
      <w:lvlJc w:val="left"/>
      <w:pPr>
        <w:ind w:left="3795" w:hanging="400"/>
      </w:pPr>
    </w:lvl>
    <w:lvl w:ilvl="8" w:tplc="0409001B" w:tentative="1">
      <w:start w:val="1"/>
      <w:numFmt w:val="lowerRoman"/>
      <w:lvlText w:val="%9."/>
      <w:lvlJc w:val="right"/>
      <w:pPr>
        <w:ind w:left="4195" w:hanging="400"/>
      </w:pPr>
    </w:lvl>
  </w:abstractNum>
  <w:abstractNum w:abstractNumId="10" w15:restartNumberingAfterBreak="0">
    <w:nsid w:val="3AAC0C00"/>
    <w:multiLevelType w:val="hybridMultilevel"/>
    <w:tmpl w:val="8C82C502"/>
    <w:lvl w:ilvl="0" w:tplc="BE728DBA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1" w15:restartNumberingAfterBreak="0">
    <w:nsid w:val="52252CAB"/>
    <w:multiLevelType w:val="hybridMultilevel"/>
    <w:tmpl w:val="E13EBE5C"/>
    <w:lvl w:ilvl="0" w:tplc="2A02E8CE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2" w15:restartNumberingAfterBreak="0">
    <w:nsid w:val="68223575"/>
    <w:multiLevelType w:val="hybridMultilevel"/>
    <w:tmpl w:val="CF8808D6"/>
    <w:lvl w:ilvl="0" w:tplc="0C3A6D2C">
      <w:start w:val="1"/>
      <w:numFmt w:val="decimal"/>
      <w:lvlText w:val="%1)"/>
      <w:lvlJc w:val="left"/>
      <w:pPr>
        <w:ind w:left="555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3" w15:restartNumberingAfterBreak="0">
    <w:nsid w:val="6D4F4A77"/>
    <w:multiLevelType w:val="hybridMultilevel"/>
    <w:tmpl w:val="07EA189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0D75"/>
    <w:rsid w:val="00034616"/>
    <w:rsid w:val="00046D16"/>
    <w:rsid w:val="0006063C"/>
    <w:rsid w:val="000756D5"/>
    <w:rsid w:val="000E36BF"/>
    <w:rsid w:val="000E3FB7"/>
    <w:rsid w:val="00125F68"/>
    <w:rsid w:val="001423EB"/>
    <w:rsid w:val="0015074B"/>
    <w:rsid w:val="0016641A"/>
    <w:rsid w:val="00221CF5"/>
    <w:rsid w:val="0029639D"/>
    <w:rsid w:val="002F6C23"/>
    <w:rsid w:val="00315713"/>
    <w:rsid w:val="00326F90"/>
    <w:rsid w:val="003F1FC1"/>
    <w:rsid w:val="0041140D"/>
    <w:rsid w:val="00474418"/>
    <w:rsid w:val="004C1A43"/>
    <w:rsid w:val="00512CCA"/>
    <w:rsid w:val="00560A8E"/>
    <w:rsid w:val="00581918"/>
    <w:rsid w:val="005E132A"/>
    <w:rsid w:val="005F7DF9"/>
    <w:rsid w:val="00633751"/>
    <w:rsid w:val="00681F13"/>
    <w:rsid w:val="006C27FD"/>
    <w:rsid w:val="00784EFD"/>
    <w:rsid w:val="0085721F"/>
    <w:rsid w:val="008A4247"/>
    <w:rsid w:val="008C3E45"/>
    <w:rsid w:val="008D6E20"/>
    <w:rsid w:val="00922826"/>
    <w:rsid w:val="0092491D"/>
    <w:rsid w:val="00967727"/>
    <w:rsid w:val="0099303F"/>
    <w:rsid w:val="009F1E58"/>
    <w:rsid w:val="00A52B6E"/>
    <w:rsid w:val="00AA1D8D"/>
    <w:rsid w:val="00AA25C1"/>
    <w:rsid w:val="00B47730"/>
    <w:rsid w:val="00B7459B"/>
    <w:rsid w:val="00BB0129"/>
    <w:rsid w:val="00BC17A7"/>
    <w:rsid w:val="00C67C83"/>
    <w:rsid w:val="00CB0664"/>
    <w:rsid w:val="00D273C9"/>
    <w:rsid w:val="00D66ED1"/>
    <w:rsid w:val="00DC524A"/>
    <w:rsid w:val="00DE12CE"/>
    <w:rsid w:val="00DF1A8A"/>
    <w:rsid w:val="00E15166"/>
    <w:rsid w:val="00E67A2D"/>
    <w:rsid w:val="00E7016F"/>
    <w:rsid w:val="00EB0D70"/>
    <w:rsid w:val="00EB359D"/>
    <w:rsid w:val="00F15EE1"/>
    <w:rsid w:val="00F56A2D"/>
    <w:rsid w:val="00F757B2"/>
    <w:rsid w:val="00F9171A"/>
    <w:rsid w:val="00FB09F4"/>
    <w:rsid w:val="00FC693F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44E62F"/>
  <w14:defaultImageDpi w14:val="300"/>
  <w15:docId w15:val="{837EEFF8-8E80-4FFD-B0FD-5AC08787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21CF5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3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FEB83F-8A97-4B1C-B1CB-39A7E491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이의진</cp:lastModifiedBy>
  <cp:revision>28</cp:revision>
  <dcterms:created xsi:type="dcterms:W3CDTF">2025-06-05T02:21:00Z</dcterms:created>
  <dcterms:modified xsi:type="dcterms:W3CDTF">2025-06-16T07:01:00Z</dcterms:modified>
  <cp:category/>
</cp:coreProperties>
</file>